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488B0" w14:textId="0D809731" w:rsidR="005A0864" w:rsidRPr="00424A0B" w:rsidRDefault="00424A0B" w:rsidP="00424A0B">
      <w:pPr>
        <w:pStyle w:val="Heading1"/>
        <w:tabs>
          <w:tab w:val="left" w:pos="22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Identification</w:t>
      </w:r>
      <w:r w:rsidR="00175E00" w:rsidRPr="00424A0B">
        <w:rPr>
          <w:rFonts w:ascii="Times New Roman" w:hAnsi="Times New Roman" w:cs="Times New Roman"/>
        </w:rPr>
        <w:t xml:space="preserve"> Data</w:t>
      </w:r>
      <w:r w:rsidRPr="00424A0B">
        <w:rPr>
          <w:rFonts w:ascii="Times New Roman" w:hAnsi="Times New Roman" w:cs="Times New Roman"/>
        </w:rPr>
        <w:tab/>
      </w:r>
    </w:p>
    <w:p w14:paraId="67ACA43F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6525FCB2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Reference ID: </w:t>
      </w:r>
      <w:r w:rsidRPr="00424A0B">
        <w:rPr>
          <w:rFonts w:ascii="Times New Roman" w:hAnsi="Times New Roman" w:cs="Times New Roman"/>
          <w:sz w:val="24"/>
          <w:szCs w:val="24"/>
        </w:rPr>
        <w:t>20001.0</w:t>
      </w:r>
    </w:p>
    <w:p w14:paraId="7D5C2382" w14:textId="48FC4240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 w:rsidRPr="00424A0B">
        <w:rPr>
          <w:rFonts w:ascii="Times New Roman" w:hAnsi="Times New Roman" w:cs="Times New Roman"/>
          <w:sz w:val="24"/>
          <w:szCs w:val="24"/>
        </w:rPr>
        <w:t xml:space="preserve">Ligand structure and diluent nature in </w:t>
      </w:r>
      <w:r w:rsidR="00424A0B" w:rsidRPr="00424A0B">
        <w:rPr>
          <w:rFonts w:ascii="Times New Roman" w:hAnsi="Times New Roman" w:cs="Times New Roman"/>
          <w:sz w:val="24"/>
          <w:szCs w:val="24"/>
        </w:rPr>
        <w:t>defining improved</w:t>
      </w:r>
      <w:r w:rsidRPr="00424A0B">
        <w:rPr>
          <w:rFonts w:ascii="Times New Roman" w:hAnsi="Times New Roman" w:cs="Times New Roman"/>
          <w:sz w:val="24"/>
          <w:szCs w:val="24"/>
        </w:rPr>
        <w:t xml:space="preserve"> Am3+ and Cm3+</w:t>
      </w:r>
      <w:r w:rsidR="00203B5A">
        <w:rPr>
          <w:rFonts w:ascii="Times New Roman" w:hAnsi="Times New Roman" w:cs="Times New Roman"/>
          <w:sz w:val="24"/>
          <w:szCs w:val="24"/>
        </w:rPr>
        <w:t xml:space="preserve"> </w:t>
      </w:r>
      <w:r w:rsidRPr="00424A0B">
        <w:rPr>
          <w:rFonts w:ascii="Times New Roman" w:hAnsi="Times New Roman" w:cs="Times New Roman"/>
          <w:sz w:val="24"/>
          <w:szCs w:val="24"/>
        </w:rPr>
        <w:t>separation using</w:t>
      </w:r>
      <w:r w:rsidRPr="00424A0B">
        <w:rPr>
          <w:rFonts w:ascii="Times New Roman" w:hAnsi="Times New Roman" w:cs="Times New Roman"/>
          <w:sz w:val="24"/>
          <w:szCs w:val="24"/>
        </w:rPr>
        <w:t xml:space="preserve"> diglycolamides: a combined solvent extraction </w:t>
      </w:r>
      <w:r w:rsidRPr="00424A0B">
        <w:rPr>
          <w:rFonts w:ascii="Times New Roman" w:hAnsi="Times New Roman" w:cs="Times New Roman"/>
          <w:sz w:val="24"/>
          <w:szCs w:val="24"/>
        </w:rPr>
        <w:t>and DFT study</w:t>
      </w:r>
    </w:p>
    <w:p w14:paraId="52CB332D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Authors: </w:t>
      </w:r>
      <w:r w:rsidRPr="00424A0B">
        <w:rPr>
          <w:rFonts w:ascii="Times New Roman" w:hAnsi="Times New Roman" w:cs="Times New Roman"/>
          <w:sz w:val="24"/>
          <w:szCs w:val="24"/>
        </w:rPr>
        <w:t xml:space="preserve">AS Kanekar; A Bhattacharyya; RK </w:t>
      </w:r>
      <w:r w:rsidRPr="00424A0B">
        <w:rPr>
          <w:rFonts w:ascii="Times New Roman" w:hAnsi="Times New Roman" w:cs="Times New Roman"/>
          <w:sz w:val="24"/>
          <w:szCs w:val="24"/>
        </w:rPr>
        <w:t>Mohapatra</w:t>
      </w:r>
    </w:p>
    <w:p w14:paraId="5877366A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Year: </w:t>
      </w:r>
      <w:r w:rsidRPr="00424A0B">
        <w:rPr>
          <w:rFonts w:ascii="Times New Roman" w:hAnsi="Times New Roman" w:cs="Times New Roman"/>
          <w:sz w:val="24"/>
          <w:szCs w:val="24"/>
        </w:rPr>
        <w:t>2024</w:t>
      </w:r>
    </w:p>
    <w:p w14:paraId="706F5E04" w14:textId="04B29FB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Journal: </w:t>
      </w:r>
      <w:r w:rsidR="00424A0B">
        <w:rPr>
          <w:rFonts w:ascii="Times New Roman" w:hAnsi="Times New Roman" w:cs="Times New Roman"/>
          <w:sz w:val="24"/>
          <w:szCs w:val="24"/>
        </w:rPr>
        <w:t>Dalton Transactions</w:t>
      </w:r>
    </w:p>
    <w:p w14:paraId="7B76B3AA" w14:textId="5B9F85E2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DOI: </w:t>
      </w:r>
      <w:r w:rsidRPr="00424A0B">
        <w:rPr>
          <w:rFonts w:ascii="Times New Roman" w:hAnsi="Times New Roman" w:cs="Times New Roman"/>
          <w:sz w:val="24"/>
          <w:szCs w:val="24"/>
        </w:rPr>
        <w:t>DOI: 10.1039/D3DT03261B</w:t>
      </w:r>
      <w:r w:rsidRPr="00424A0B">
        <w:rPr>
          <w:rFonts w:ascii="Times New Roman" w:hAnsi="Times New Roman" w:cs="Times New Roman"/>
          <w:sz w:val="24"/>
          <w:szCs w:val="24"/>
        </w:rPr>
        <w:br/>
      </w:r>
      <w:r w:rsidR="00424A0B" w:rsidRPr="00424A0B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424A0B">
        <w:rPr>
          <w:rFonts w:ascii="Times New Roman" w:hAnsi="Times New Roman" w:cs="Times New Roman"/>
          <w:sz w:val="24"/>
          <w:szCs w:val="24"/>
        </w:rPr>
        <w:t>: https://xlink.rsc.org/?DOI=D3DT03261B</w:t>
      </w:r>
    </w:p>
    <w:p w14:paraId="13D77679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4BE8C138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3B496333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Reference ID: </w:t>
      </w:r>
      <w:r w:rsidRPr="00424A0B">
        <w:rPr>
          <w:rFonts w:ascii="Times New Roman" w:hAnsi="Times New Roman" w:cs="Times New Roman"/>
          <w:sz w:val="24"/>
          <w:szCs w:val="24"/>
        </w:rPr>
        <w:t>20002.0</w:t>
      </w:r>
    </w:p>
    <w:p w14:paraId="096F7DE9" w14:textId="6DD6C2DA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 w:rsidRPr="00424A0B">
        <w:rPr>
          <w:rFonts w:ascii="Times New Roman" w:hAnsi="Times New Roman" w:cs="Times New Roman"/>
          <w:sz w:val="24"/>
          <w:szCs w:val="24"/>
        </w:rPr>
        <w:t>Radiometric evaluation of diglycolamide resins</w:t>
      </w:r>
      <w:r w:rsidRPr="00424A0B">
        <w:rPr>
          <w:rFonts w:ascii="Times New Roman" w:hAnsi="Times New Roman" w:cs="Times New Roman"/>
          <w:sz w:val="24"/>
          <w:szCs w:val="24"/>
        </w:rPr>
        <w:t xml:space="preserve"> for the chromatographic separation</w:t>
      </w:r>
      <w:r w:rsidR="00203B5A">
        <w:rPr>
          <w:rFonts w:ascii="Times New Roman" w:hAnsi="Times New Roman" w:cs="Times New Roman"/>
          <w:sz w:val="24"/>
          <w:szCs w:val="24"/>
        </w:rPr>
        <w:t xml:space="preserve"> </w:t>
      </w:r>
      <w:r w:rsidRPr="00424A0B">
        <w:rPr>
          <w:rFonts w:ascii="Times New Roman" w:hAnsi="Times New Roman" w:cs="Times New Roman"/>
          <w:sz w:val="24"/>
          <w:szCs w:val="24"/>
        </w:rPr>
        <w:t xml:space="preserve">of actinium </w:t>
      </w:r>
      <w:r w:rsidRPr="00424A0B">
        <w:rPr>
          <w:rFonts w:ascii="Times New Roman" w:hAnsi="Times New Roman" w:cs="Times New Roman"/>
          <w:sz w:val="24"/>
          <w:szCs w:val="24"/>
        </w:rPr>
        <w:t>from fission product lanthanides</w:t>
      </w:r>
    </w:p>
    <w:p w14:paraId="153E1A14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Authors: </w:t>
      </w:r>
      <w:r w:rsidRPr="00424A0B">
        <w:rPr>
          <w:rFonts w:ascii="Times New Roman" w:hAnsi="Times New Roman" w:cs="Times New Roman"/>
          <w:sz w:val="24"/>
          <w:szCs w:val="24"/>
        </w:rPr>
        <w:t xml:space="preserve">V Radchenko; T Mastren; CAL Meyer; AS Ivanov; VS Bryantsev; R Copping; D Denton; JW Engle; JR Griswold; K Murphy; JJ Wilson; </w:t>
      </w:r>
      <w:proofErr w:type="gramStart"/>
      <w:r w:rsidRPr="00424A0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24A0B">
        <w:rPr>
          <w:rFonts w:ascii="Times New Roman" w:hAnsi="Times New Roman" w:cs="Times New Roman"/>
          <w:sz w:val="24"/>
          <w:szCs w:val="24"/>
        </w:rPr>
        <w:t xml:space="preserve"> Owens; L Wyant; ER Birnbaum; J Fitzsimmons; D Medvedev; CS Cutler; LF Mausner; MF Nortier; KD John; S Mirzadeh; ME Fassbender</w:t>
      </w:r>
    </w:p>
    <w:p w14:paraId="0A7B4138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Year: </w:t>
      </w:r>
      <w:r w:rsidRPr="00424A0B">
        <w:rPr>
          <w:rFonts w:ascii="Times New Roman" w:hAnsi="Times New Roman" w:cs="Times New Roman"/>
          <w:sz w:val="24"/>
          <w:szCs w:val="24"/>
        </w:rPr>
        <w:t>2017</w:t>
      </w:r>
    </w:p>
    <w:p w14:paraId="3581AD8D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Journal: </w:t>
      </w:r>
      <w:r w:rsidRPr="00424A0B">
        <w:rPr>
          <w:rFonts w:ascii="Times New Roman" w:hAnsi="Times New Roman" w:cs="Times New Roman"/>
          <w:sz w:val="24"/>
          <w:szCs w:val="24"/>
        </w:rPr>
        <w:t>Tantla</w:t>
      </w:r>
    </w:p>
    <w:p w14:paraId="4AEBDA81" w14:textId="0476488E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DOI: </w:t>
      </w:r>
      <w:r w:rsidRPr="00424A0B">
        <w:rPr>
          <w:rFonts w:ascii="Times New Roman" w:hAnsi="Times New Roman" w:cs="Times New Roman"/>
          <w:sz w:val="24"/>
          <w:szCs w:val="24"/>
        </w:rPr>
        <w:t>DOI: 10.1016/j.talanta.2017.07.057</w:t>
      </w:r>
      <w:r w:rsidRPr="00424A0B">
        <w:rPr>
          <w:rFonts w:ascii="Times New Roman" w:hAnsi="Times New Roman" w:cs="Times New Roman"/>
          <w:sz w:val="24"/>
          <w:szCs w:val="24"/>
        </w:rPr>
        <w:br/>
      </w:r>
      <w:r w:rsidR="00424A0B" w:rsidRPr="00424A0B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424A0B">
        <w:rPr>
          <w:rFonts w:ascii="Times New Roman" w:hAnsi="Times New Roman" w:cs="Times New Roman"/>
          <w:sz w:val="24"/>
          <w:szCs w:val="24"/>
        </w:rPr>
        <w:t>: https://linkinghub.elsevier.com/retrieve/pii/S0039914017307798</w:t>
      </w:r>
    </w:p>
    <w:p w14:paraId="552A705D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58257008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2F47D15A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Reference ID: </w:t>
      </w:r>
      <w:r w:rsidRPr="00424A0B">
        <w:rPr>
          <w:rFonts w:ascii="Times New Roman" w:hAnsi="Times New Roman" w:cs="Times New Roman"/>
          <w:sz w:val="24"/>
          <w:szCs w:val="24"/>
        </w:rPr>
        <w:t>20003.0</w:t>
      </w:r>
    </w:p>
    <w:p w14:paraId="7137397E" w14:textId="2E83F68B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Title: </w:t>
      </w:r>
      <w:r w:rsidRPr="00424A0B">
        <w:rPr>
          <w:rFonts w:ascii="Times New Roman" w:hAnsi="Times New Roman" w:cs="Times New Roman"/>
          <w:sz w:val="24"/>
          <w:szCs w:val="24"/>
        </w:rPr>
        <w:t xml:space="preserve">Metal–carbon bonding in early </w:t>
      </w:r>
      <w:r w:rsidR="00424A0B" w:rsidRPr="00424A0B">
        <w:rPr>
          <w:rFonts w:ascii="Times New Roman" w:hAnsi="Times New Roman" w:cs="Times New Roman"/>
          <w:sz w:val="24"/>
          <w:szCs w:val="24"/>
        </w:rPr>
        <w:t>lanthanide substituted</w:t>
      </w:r>
      <w:r w:rsidRPr="00424A0B">
        <w:rPr>
          <w:rFonts w:ascii="Times New Roman" w:hAnsi="Times New Roman" w:cs="Times New Roman"/>
          <w:sz w:val="24"/>
          <w:szCs w:val="24"/>
        </w:rPr>
        <w:t xml:space="preserve"> cyclopentadienyl complexes</w:t>
      </w:r>
      <w:r w:rsidR="00203B5A">
        <w:rPr>
          <w:rFonts w:ascii="Times New Roman" w:hAnsi="Times New Roman" w:cs="Times New Roman"/>
          <w:sz w:val="24"/>
          <w:szCs w:val="24"/>
        </w:rPr>
        <w:t xml:space="preserve"> </w:t>
      </w:r>
      <w:r w:rsidRPr="00424A0B">
        <w:rPr>
          <w:rFonts w:ascii="Times New Roman" w:hAnsi="Times New Roman" w:cs="Times New Roman"/>
          <w:sz w:val="24"/>
          <w:szCs w:val="24"/>
        </w:rPr>
        <w:t>probed by pulsed EPR spectroscopy</w:t>
      </w:r>
    </w:p>
    <w:p w14:paraId="6EA581C5" w14:textId="14B3CD08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Authors: </w:t>
      </w:r>
      <w:r w:rsidRPr="00424A0B">
        <w:rPr>
          <w:rFonts w:ascii="Times New Roman" w:hAnsi="Times New Roman" w:cs="Times New Roman"/>
          <w:sz w:val="24"/>
          <w:szCs w:val="24"/>
        </w:rPr>
        <w:t xml:space="preserve">LE Nodaraki; J Liu; A-M </w:t>
      </w:r>
      <w:proofErr w:type="spellStart"/>
      <w:r w:rsidR="00424A0B" w:rsidRPr="00424A0B">
        <w:rPr>
          <w:rFonts w:ascii="Times New Roman" w:hAnsi="Times New Roman" w:cs="Times New Roman"/>
          <w:sz w:val="24"/>
          <w:szCs w:val="24"/>
        </w:rPr>
        <w:t>Ariciu</w:t>
      </w:r>
      <w:proofErr w:type="spellEnd"/>
      <w:r w:rsidR="00424A0B" w:rsidRPr="00424A0B">
        <w:rPr>
          <w:rFonts w:ascii="Times New Roman" w:hAnsi="Times New Roman" w:cs="Times New Roman"/>
          <w:sz w:val="24"/>
          <w:szCs w:val="24"/>
        </w:rPr>
        <w:t>;</w:t>
      </w:r>
      <w:r w:rsidRPr="00424A0B">
        <w:rPr>
          <w:rFonts w:ascii="Times New Roman" w:hAnsi="Times New Roman" w:cs="Times New Roman"/>
          <w:sz w:val="24"/>
          <w:szCs w:val="24"/>
        </w:rPr>
        <w:t xml:space="preserve"> F Ortu; MS Oakley; L Birnoschi; GK Gransbury; PJ Cobb; J Emerson-King; NF Chilton; DP Mills; EJL McInnes; F Tuna</w:t>
      </w:r>
    </w:p>
    <w:p w14:paraId="5E704B17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Year: </w:t>
      </w:r>
      <w:r w:rsidRPr="00424A0B">
        <w:rPr>
          <w:rFonts w:ascii="Times New Roman" w:hAnsi="Times New Roman" w:cs="Times New Roman"/>
          <w:sz w:val="24"/>
          <w:szCs w:val="24"/>
        </w:rPr>
        <w:t>2024</w:t>
      </w:r>
    </w:p>
    <w:p w14:paraId="14FD9A2F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Journal: </w:t>
      </w:r>
      <w:r w:rsidRPr="00424A0B">
        <w:rPr>
          <w:rFonts w:ascii="Times New Roman" w:hAnsi="Times New Roman" w:cs="Times New Roman"/>
          <w:sz w:val="24"/>
          <w:szCs w:val="24"/>
        </w:rPr>
        <w:t>Chemical Science</w:t>
      </w:r>
    </w:p>
    <w:p w14:paraId="6010B4F8" w14:textId="0F145E74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DOI: </w:t>
      </w:r>
      <w:r w:rsidRPr="00424A0B">
        <w:rPr>
          <w:rFonts w:ascii="Times New Roman" w:hAnsi="Times New Roman" w:cs="Times New Roman"/>
          <w:sz w:val="24"/>
          <w:szCs w:val="24"/>
        </w:rPr>
        <w:t>DOI: 10.1039/D3SC06175B</w:t>
      </w:r>
      <w:r w:rsidRPr="00424A0B">
        <w:rPr>
          <w:rFonts w:ascii="Times New Roman" w:hAnsi="Times New Roman" w:cs="Times New Roman"/>
          <w:sz w:val="24"/>
          <w:szCs w:val="24"/>
        </w:rPr>
        <w:br/>
      </w:r>
      <w:r w:rsidR="00424A0B" w:rsidRPr="00424A0B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424A0B">
        <w:rPr>
          <w:rFonts w:ascii="Times New Roman" w:hAnsi="Times New Roman" w:cs="Times New Roman"/>
          <w:sz w:val="24"/>
          <w:szCs w:val="24"/>
        </w:rPr>
        <w:t>: https://xlink.rsc.org/?DOI=D3SC06175B</w:t>
      </w:r>
    </w:p>
    <w:p w14:paraId="7BFB7B43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79B4AC20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233C5252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Reference ID: </w:t>
      </w:r>
      <w:r w:rsidRPr="00424A0B">
        <w:rPr>
          <w:rFonts w:ascii="Times New Roman" w:hAnsi="Times New Roman" w:cs="Times New Roman"/>
          <w:sz w:val="24"/>
          <w:szCs w:val="24"/>
        </w:rPr>
        <w:t>20004.0</w:t>
      </w:r>
    </w:p>
    <w:p w14:paraId="5C2ECFA8" w14:textId="1795F45C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 w:rsidRPr="00424A0B">
        <w:rPr>
          <w:rFonts w:ascii="Times New Roman" w:hAnsi="Times New Roman" w:cs="Times New Roman"/>
          <w:sz w:val="24"/>
          <w:szCs w:val="24"/>
        </w:rPr>
        <w:t xml:space="preserve">Solvent extraction of intra-lanthanides </w:t>
      </w:r>
      <w:proofErr w:type="gramStart"/>
      <w:r w:rsidRPr="00424A0B">
        <w:rPr>
          <w:rFonts w:ascii="Times New Roman" w:hAnsi="Times New Roman" w:cs="Times New Roman"/>
          <w:sz w:val="24"/>
          <w:szCs w:val="24"/>
        </w:rPr>
        <w:t xml:space="preserve">using  </w:t>
      </w:r>
      <w:r w:rsidRPr="00424A0B">
        <w:rPr>
          <w:rFonts w:ascii="Times New Roman" w:hAnsi="Times New Roman" w:cs="Times New Roman"/>
          <w:sz w:val="24"/>
          <w:szCs w:val="24"/>
        </w:rPr>
        <w:t>mixture</w:t>
      </w:r>
      <w:proofErr w:type="gramEnd"/>
      <w:r w:rsidRPr="00424A0B">
        <w:rPr>
          <w:rFonts w:ascii="Times New Roman" w:hAnsi="Times New Roman" w:cs="Times New Roman"/>
          <w:sz w:val="24"/>
          <w:szCs w:val="24"/>
        </w:rPr>
        <w:t xml:space="preserve"> of TBP and TODGA in ionic liquid</w:t>
      </w:r>
    </w:p>
    <w:p w14:paraId="0AE13EE5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Authors: </w:t>
      </w:r>
      <w:r w:rsidRPr="00424A0B">
        <w:rPr>
          <w:rFonts w:ascii="Times New Roman" w:hAnsi="Times New Roman" w:cs="Times New Roman"/>
          <w:sz w:val="24"/>
          <w:szCs w:val="24"/>
        </w:rPr>
        <w:t>AN Turanov; VK Karandashev; M Boltoeva</w:t>
      </w:r>
    </w:p>
    <w:p w14:paraId="7E368904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Year: </w:t>
      </w:r>
      <w:r w:rsidRPr="00424A0B">
        <w:rPr>
          <w:rFonts w:ascii="Times New Roman" w:hAnsi="Times New Roman" w:cs="Times New Roman"/>
          <w:sz w:val="24"/>
          <w:szCs w:val="24"/>
        </w:rPr>
        <w:t>2024</w:t>
      </w:r>
    </w:p>
    <w:p w14:paraId="0D3356A4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Journal: </w:t>
      </w:r>
      <w:r w:rsidRPr="00424A0B">
        <w:rPr>
          <w:rFonts w:ascii="Times New Roman" w:hAnsi="Times New Roman" w:cs="Times New Roman"/>
          <w:sz w:val="24"/>
          <w:szCs w:val="24"/>
        </w:rPr>
        <w:t>Hydrometallurgy</w:t>
      </w:r>
    </w:p>
    <w:p w14:paraId="058F928B" w14:textId="6CAB440E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DOI: </w:t>
      </w:r>
      <w:r w:rsidRPr="00424A0B">
        <w:rPr>
          <w:rFonts w:ascii="Times New Roman" w:hAnsi="Times New Roman" w:cs="Times New Roman"/>
          <w:sz w:val="24"/>
          <w:szCs w:val="24"/>
        </w:rPr>
        <w:t>DOI: 10.1016/j.hydromet.2020.105367</w:t>
      </w:r>
      <w:r w:rsidRPr="00424A0B">
        <w:rPr>
          <w:rFonts w:ascii="Times New Roman" w:hAnsi="Times New Roman" w:cs="Times New Roman"/>
          <w:sz w:val="24"/>
          <w:szCs w:val="24"/>
        </w:rPr>
        <w:br/>
      </w:r>
      <w:r w:rsidR="00424A0B" w:rsidRPr="00424A0B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424A0B">
        <w:rPr>
          <w:rFonts w:ascii="Times New Roman" w:hAnsi="Times New Roman" w:cs="Times New Roman"/>
          <w:sz w:val="24"/>
          <w:szCs w:val="24"/>
        </w:rPr>
        <w:t>: https://linkinghub.elsevier.com/retrieve/pii/S0304386X19308473</w:t>
      </w:r>
    </w:p>
    <w:p w14:paraId="6FF5A47A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3DB3CF30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36202973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Reference ID: </w:t>
      </w:r>
      <w:r w:rsidRPr="00424A0B">
        <w:rPr>
          <w:rFonts w:ascii="Times New Roman" w:hAnsi="Times New Roman" w:cs="Times New Roman"/>
          <w:sz w:val="24"/>
          <w:szCs w:val="24"/>
        </w:rPr>
        <w:t>20005.0</w:t>
      </w:r>
    </w:p>
    <w:p w14:paraId="0AE2DF6C" w14:textId="5AFC3856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 w:rsidRPr="00424A0B">
        <w:rPr>
          <w:rFonts w:ascii="Times New Roman" w:hAnsi="Times New Roman" w:cs="Times New Roman"/>
          <w:sz w:val="24"/>
          <w:szCs w:val="24"/>
        </w:rPr>
        <w:t xml:space="preserve">THE ACTINIDE-LANTHANIDE </w:t>
      </w:r>
      <w:r w:rsidR="00424A0B" w:rsidRPr="00424A0B">
        <w:rPr>
          <w:rFonts w:ascii="Times New Roman" w:hAnsi="Times New Roman" w:cs="Times New Roman"/>
          <w:sz w:val="24"/>
          <w:szCs w:val="24"/>
        </w:rPr>
        <w:t>SEPARATION CONCEPT</w:t>
      </w:r>
    </w:p>
    <w:p w14:paraId="3CA1E004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Authors: </w:t>
      </w:r>
      <w:r w:rsidRPr="00424A0B">
        <w:rPr>
          <w:rFonts w:ascii="Times New Roman" w:hAnsi="Times New Roman" w:cs="Times New Roman"/>
          <w:sz w:val="24"/>
          <w:szCs w:val="24"/>
        </w:rPr>
        <w:t xml:space="preserve">GJ </w:t>
      </w:r>
      <w:r w:rsidRPr="00424A0B">
        <w:rPr>
          <w:rFonts w:ascii="Times New Roman" w:hAnsi="Times New Roman" w:cs="Times New Roman"/>
          <w:sz w:val="24"/>
          <w:szCs w:val="24"/>
        </w:rPr>
        <w:t>Lumetta; AV Gelis; JC Carter; CM Nicer; MR Smoot</w:t>
      </w:r>
    </w:p>
    <w:p w14:paraId="291BD29F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Year: </w:t>
      </w:r>
      <w:r w:rsidRPr="00424A0B">
        <w:rPr>
          <w:rFonts w:ascii="Times New Roman" w:hAnsi="Times New Roman" w:cs="Times New Roman"/>
          <w:sz w:val="24"/>
          <w:szCs w:val="24"/>
        </w:rPr>
        <w:t>2014</w:t>
      </w:r>
    </w:p>
    <w:p w14:paraId="2B6BD715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Journal: </w:t>
      </w:r>
      <w:r w:rsidRPr="00424A0B">
        <w:rPr>
          <w:rFonts w:ascii="Times New Roman" w:hAnsi="Times New Roman" w:cs="Times New Roman"/>
          <w:sz w:val="24"/>
          <w:szCs w:val="24"/>
        </w:rPr>
        <w:t>Solvent Extraction and Ion</w:t>
      </w:r>
      <w:r w:rsidRPr="00424A0B">
        <w:rPr>
          <w:rFonts w:ascii="Times New Roman" w:hAnsi="Times New Roman" w:cs="Times New Roman"/>
          <w:sz w:val="24"/>
          <w:szCs w:val="24"/>
        </w:rPr>
        <w:br/>
        <w:t>Exchange</w:t>
      </w:r>
    </w:p>
    <w:p w14:paraId="632718BE" w14:textId="28A6934B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DOI: </w:t>
      </w:r>
      <w:r w:rsidRPr="00424A0B">
        <w:rPr>
          <w:rFonts w:ascii="Times New Roman" w:hAnsi="Times New Roman" w:cs="Times New Roman"/>
          <w:sz w:val="24"/>
          <w:szCs w:val="24"/>
        </w:rPr>
        <w:t>DOI: 10.1080/07366299.2014.895638</w:t>
      </w:r>
      <w:r w:rsidRPr="00424A0B">
        <w:rPr>
          <w:rFonts w:ascii="Times New Roman" w:hAnsi="Times New Roman" w:cs="Times New Roman"/>
          <w:sz w:val="24"/>
          <w:szCs w:val="24"/>
        </w:rPr>
        <w:br/>
      </w:r>
      <w:r w:rsidR="00424A0B" w:rsidRPr="00424A0B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424A0B">
        <w:rPr>
          <w:rFonts w:ascii="Times New Roman" w:hAnsi="Times New Roman" w:cs="Times New Roman"/>
          <w:sz w:val="24"/>
          <w:szCs w:val="24"/>
        </w:rPr>
        <w:t>: http://www.tandfonline.com/doi/abs/10.1080/07366299.2014.895638</w:t>
      </w:r>
    </w:p>
    <w:p w14:paraId="6DED223D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lastRenderedPageBreak/>
        <w:t>---</w:t>
      </w:r>
    </w:p>
    <w:p w14:paraId="3D47699C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77AB4B6D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Reference ID: </w:t>
      </w:r>
      <w:r w:rsidRPr="00424A0B">
        <w:rPr>
          <w:rFonts w:ascii="Times New Roman" w:hAnsi="Times New Roman" w:cs="Times New Roman"/>
          <w:sz w:val="24"/>
          <w:szCs w:val="24"/>
        </w:rPr>
        <w:t>20006.0</w:t>
      </w:r>
    </w:p>
    <w:p w14:paraId="017998ED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 w:rsidRPr="00424A0B">
        <w:rPr>
          <w:rFonts w:ascii="Times New Roman" w:hAnsi="Times New Roman" w:cs="Times New Roman"/>
          <w:sz w:val="24"/>
          <w:szCs w:val="24"/>
        </w:rPr>
        <w:t>TODGA-DOHyA: Physicochemical Insights into a Stable Solvent System for Nuclear Reprocessing</w:t>
      </w:r>
    </w:p>
    <w:p w14:paraId="30EC672F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Authors: </w:t>
      </w:r>
      <w:r w:rsidRPr="00424A0B">
        <w:rPr>
          <w:rFonts w:ascii="Times New Roman" w:hAnsi="Times New Roman" w:cs="Times New Roman"/>
          <w:sz w:val="24"/>
          <w:szCs w:val="24"/>
        </w:rPr>
        <w:t>P Narayanan; S Mishra; K Rama Swami; T Prathibha; D Narasimhan; RL Gardas; KA Venkatesan</w:t>
      </w:r>
    </w:p>
    <w:p w14:paraId="783F3A8F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Year: </w:t>
      </w:r>
      <w:r w:rsidRPr="00424A0B">
        <w:rPr>
          <w:rFonts w:ascii="Times New Roman" w:hAnsi="Times New Roman" w:cs="Times New Roman"/>
          <w:sz w:val="24"/>
          <w:szCs w:val="24"/>
        </w:rPr>
        <w:t>2024</w:t>
      </w:r>
    </w:p>
    <w:p w14:paraId="2CB6660A" w14:textId="193C6879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Journal: </w:t>
      </w:r>
      <w:r w:rsidRPr="00424A0B">
        <w:rPr>
          <w:rFonts w:ascii="Times New Roman" w:hAnsi="Times New Roman" w:cs="Times New Roman"/>
          <w:sz w:val="24"/>
          <w:szCs w:val="24"/>
        </w:rPr>
        <w:t xml:space="preserve">Journal of Chemical &amp; </w:t>
      </w:r>
      <w:r w:rsidRPr="00424A0B">
        <w:rPr>
          <w:rFonts w:ascii="Times New Roman" w:hAnsi="Times New Roman" w:cs="Times New Roman"/>
          <w:sz w:val="24"/>
          <w:szCs w:val="24"/>
        </w:rPr>
        <w:t>Engineering Data</w:t>
      </w:r>
    </w:p>
    <w:p w14:paraId="6C756705" w14:textId="15353594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DOI: </w:t>
      </w:r>
      <w:r w:rsidRPr="00424A0B">
        <w:rPr>
          <w:rFonts w:ascii="Times New Roman" w:hAnsi="Times New Roman" w:cs="Times New Roman"/>
          <w:sz w:val="24"/>
          <w:szCs w:val="24"/>
        </w:rPr>
        <w:t>DOI: 10.1021/acs.jced.3c00359</w:t>
      </w:r>
      <w:r w:rsidRPr="00424A0B">
        <w:rPr>
          <w:rFonts w:ascii="Times New Roman" w:hAnsi="Times New Roman" w:cs="Times New Roman"/>
          <w:sz w:val="24"/>
          <w:szCs w:val="24"/>
        </w:rPr>
        <w:br/>
      </w:r>
      <w:r w:rsidR="00424A0B" w:rsidRPr="00424A0B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424A0B">
        <w:rPr>
          <w:rFonts w:ascii="Times New Roman" w:hAnsi="Times New Roman" w:cs="Times New Roman"/>
          <w:sz w:val="24"/>
          <w:szCs w:val="24"/>
        </w:rPr>
        <w:t>: https://pubs.acs.org/doi/10.1021/acs.jced.3c00359</w:t>
      </w:r>
      <w:r w:rsidRPr="00424A0B">
        <w:rPr>
          <w:rFonts w:ascii="Times New Roman" w:hAnsi="Times New Roman" w:cs="Times New Roman"/>
          <w:sz w:val="24"/>
          <w:szCs w:val="24"/>
        </w:rPr>
        <w:br/>
      </w:r>
    </w:p>
    <w:p w14:paraId="6EFE1F67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2607A489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0E3FE7D3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Reference ID: </w:t>
      </w:r>
      <w:r w:rsidRPr="00424A0B">
        <w:rPr>
          <w:rFonts w:ascii="Times New Roman" w:hAnsi="Times New Roman" w:cs="Times New Roman"/>
          <w:sz w:val="24"/>
          <w:szCs w:val="24"/>
        </w:rPr>
        <w:t>20007.0</w:t>
      </w:r>
    </w:p>
    <w:p w14:paraId="44AD4B24" w14:textId="7D8A3B6B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 w:rsidRPr="00424A0B">
        <w:rPr>
          <w:rFonts w:ascii="Times New Roman" w:hAnsi="Times New Roman" w:cs="Times New Roman"/>
          <w:sz w:val="24"/>
          <w:szCs w:val="24"/>
        </w:rPr>
        <w:t xml:space="preserve">Influence of Aqueous Phase Acidity on </w:t>
      </w:r>
      <w:proofErr w:type="gramStart"/>
      <w:r w:rsidRPr="00424A0B">
        <w:rPr>
          <w:rFonts w:ascii="Times New Roman" w:hAnsi="Times New Roman" w:cs="Times New Roman"/>
          <w:sz w:val="24"/>
          <w:szCs w:val="24"/>
        </w:rPr>
        <w:t>Ln(</w:t>
      </w:r>
      <w:proofErr w:type="gramEnd"/>
      <w:r w:rsidRPr="00424A0B">
        <w:rPr>
          <w:rFonts w:ascii="Times New Roman" w:hAnsi="Times New Roman" w:cs="Times New Roman"/>
          <w:sz w:val="24"/>
          <w:szCs w:val="24"/>
        </w:rPr>
        <w:t>III)  Coordination by</w:t>
      </w:r>
      <w:r w:rsidR="00203B5A">
        <w:rPr>
          <w:rFonts w:ascii="Times New Roman" w:hAnsi="Times New Roman" w:cs="Times New Roman"/>
          <w:sz w:val="24"/>
          <w:szCs w:val="24"/>
        </w:rPr>
        <w:t xml:space="preserve"> </w:t>
      </w:r>
      <w:r w:rsidRPr="00424A0B">
        <w:rPr>
          <w:rFonts w:ascii="Times New Roman" w:hAnsi="Times New Roman" w:cs="Times New Roman"/>
          <w:sz w:val="24"/>
          <w:szCs w:val="24"/>
        </w:rPr>
        <w:t>N,N,N′,N′‑</w:t>
      </w:r>
      <w:proofErr w:type="spellStart"/>
      <w:r w:rsidRPr="00424A0B">
        <w:rPr>
          <w:rFonts w:ascii="Times New Roman" w:hAnsi="Times New Roman" w:cs="Times New Roman"/>
          <w:sz w:val="24"/>
          <w:szCs w:val="24"/>
        </w:rPr>
        <w:t>Tetraoctyldiglycolamide</w:t>
      </w:r>
      <w:proofErr w:type="spellEnd"/>
    </w:p>
    <w:p w14:paraId="4728747A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Authors: </w:t>
      </w:r>
      <w:r w:rsidRPr="00424A0B">
        <w:rPr>
          <w:rFonts w:ascii="Times New Roman" w:hAnsi="Times New Roman" w:cs="Times New Roman"/>
          <w:sz w:val="24"/>
          <w:szCs w:val="24"/>
        </w:rPr>
        <w:t>AA Peroutka; X Wang; MJ Servis; JC Shafer</w:t>
      </w:r>
    </w:p>
    <w:p w14:paraId="76094256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Year: </w:t>
      </w:r>
      <w:r w:rsidRPr="00424A0B">
        <w:rPr>
          <w:rFonts w:ascii="Times New Roman" w:hAnsi="Times New Roman" w:cs="Times New Roman"/>
          <w:sz w:val="24"/>
          <w:szCs w:val="24"/>
        </w:rPr>
        <w:t>2024</w:t>
      </w:r>
    </w:p>
    <w:p w14:paraId="5C42CB29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Journal: </w:t>
      </w:r>
      <w:r w:rsidRPr="00424A0B">
        <w:rPr>
          <w:rFonts w:ascii="Times New Roman" w:hAnsi="Times New Roman" w:cs="Times New Roman"/>
          <w:sz w:val="24"/>
          <w:szCs w:val="24"/>
        </w:rPr>
        <w:t>Inorganic Chemistry</w:t>
      </w:r>
    </w:p>
    <w:p w14:paraId="0978CFB8" w14:textId="1FA3540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DOI: </w:t>
      </w:r>
      <w:r w:rsidRPr="00424A0B">
        <w:rPr>
          <w:rFonts w:ascii="Times New Roman" w:hAnsi="Times New Roman" w:cs="Times New Roman"/>
          <w:sz w:val="24"/>
          <w:szCs w:val="24"/>
        </w:rPr>
        <w:t>DOI: 10.1021/acs.inorgchem.4c01006</w:t>
      </w:r>
      <w:r w:rsidRPr="00424A0B">
        <w:rPr>
          <w:rFonts w:ascii="Times New Roman" w:hAnsi="Times New Roman" w:cs="Times New Roman"/>
          <w:sz w:val="24"/>
          <w:szCs w:val="24"/>
        </w:rPr>
        <w:br/>
      </w:r>
      <w:r w:rsidR="00424A0B" w:rsidRPr="00424A0B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424A0B">
        <w:rPr>
          <w:rFonts w:ascii="Times New Roman" w:hAnsi="Times New Roman" w:cs="Times New Roman"/>
          <w:sz w:val="24"/>
          <w:szCs w:val="24"/>
        </w:rPr>
        <w:t>: https://pubs.acs.org/doi/10.1021/acs.inorgchem.4c01006</w:t>
      </w:r>
    </w:p>
    <w:p w14:paraId="7AC587ED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06FC973F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23430103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Reference ID: </w:t>
      </w:r>
      <w:r w:rsidRPr="00424A0B">
        <w:rPr>
          <w:rFonts w:ascii="Times New Roman" w:hAnsi="Times New Roman" w:cs="Times New Roman"/>
          <w:sz w:val="24"/>
          <w:szCs w:val="24"/>
        </w:rPr>
        <w:t>20008.0</w:t>
      </w:r>
    </w:p>
    <w:p w14:paraId="5C8AA19C" w14:textId="7D1AD0F4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 w:rsidRPr="00424A0B">
        <w:rPr>
          <w:rFonts w:ascii="Times New Roman" w:hAnsi="Times New Roman" w:cs="Times New Roman"/>
          <w:sz w:val="24"/>
          <w:szCs w:val="24"/>
        </w:rPr>
        <w:t xml:space="preserve">NEW INSIGHT INTO THE AMERICIUM/CURIUM </w:t>
      </w:r>
      <w:r w:rsidRPr="00424A0B">
        <w:rPr>
          <w:rFonts w:ascii="Times New Roman" w:hAnsi="Times New Roman" w:cs="Times New Roman"/>
          <w:sz w:val="24"/>
          <w:szCs w:val="24"/>
        </w:rPr>
        <w:t xml:space="preserve">SEPARATION BY SOLVENT </w:t>
      </w:r>
      <w:r w:rsidRPr="00424A0B">
        <w:rPr>
          <w:rFonts w:ascii="Times New Roman" w:hAnsi="Times New Roman" w:cs="Times New Roman"/>
          <w:sz w:val="24"/>
          <w:szCs w:val="24"/>
        </w:rPr>
        <w:t xml:space="preserve">EXTRACTION </w:t>
      </w:r>
      <w:r w:rsidRPr="00424A0B">
        <w:rPr>
          <w:rFonts w:ascii="Times New Roman" w:hAnsi="Times New Roman" w:cs="Times New Roman"/>
          <w:sz w:val="24"/>
          <w:szCs w:val="24"/>
        </w:rPr>
        <w:t>USING DIGLYCOLAMIDES</w:t>
      </w:r>
    </w:p>
    <w:p w14:paraId="4D66CF7D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Authors: </w:t>
      </w:r>
      <w:r w:rsidRPr="00424A0B">
        <w:rPr>
          <w:rFonts w:ascii="Times New Roman" w:hAnsi="Times New Roman" w:cs="Times New Roman"/>
          <w:sz w:val="24"/>
          <w:szCs w:val="24"/>
        </w:rPr>
        <w:t>S Chapron; C Marie; G Arrachart; M Miguirditchian; S Pellet-Rostaing</w:t>
      </w:r>
    </w:p>
    <w:p w14:paraId="7C32C4E0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Year: </w:t>
      </w:r>
      <w:r w:rsidRPr="00424A0B">
        <w:rPr>
          <w:rFonts w:ascii="Times New Roman" w:hAnsi="Times New Roman" w:cs="Times New Roman"/>
          <w:sz w:val="24"/>
          <w:szCs w:val="24"/>
        </w:rPr>
        <w:t>2015</w:t>
      </w:r>
    </w:p>
    <w:p w14:paraId="42B7B6BE" w14:textId="65FE1A2F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Journal: </w:t>
      </w:r>
      <w:r w:rsidRPr="00424A0B">
        <w:rPr>
          <w:rFonts w:ascii="Times New Roman" w:hAnsi="Times New Roman" w:cs="Times New Roman"/>
          <w:sz w:val="24"/>
          <w:szCs w:val="24"/>
        </w:rPr>
        <w:t>Solvent Extraction and Ion</w:t>
      </w:r>
      <w:r w:rsidR="00203B5A">
        <w:rPr>
          <w:rFonts w:ascii="Times New Roman" w:hAnsi="Times New Roman" w:cs="Times New Roman"/>
          <w:sz w:val="24"/>
          <w:szCs w:val="24"/>
        </w:rPr>
        <w:t xml:space="preserve"> </w:t>
      </w:r>
      <w:r w:rsidRPr="00424A0B">
        <w:rPr>
          <w:rFonts w:ascii="Times New Roman" w:hAnsi="Times New Roman" w:cs="Times New Roman"/>
          <w:sz w:val="24"/>
          <w:szCs w:val="24"/>
        </w:rPr>
        <w:t>Exchange</w:t>
      </w:r>
    </w:p>
    <w:p w14:paraId="1CEA6A1F" w14:textId="14135B4E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DOI: </w:t>
      </w:r>
      <w:r w:rsidRPr="00424A0B">
        <w:rPr>
          <w:rFonts w:ascii="Times New Roman" w:hAnsi="Times New Roman" w:cs="Times New Roman"/>
          <w:sz w:val="24"/>
          <w:szCs w:val="24"/>
        </w:rPr>
        <w:t>DOI: 10.1080/07366299.2014.1000792</w:t>
      </w:r>
      <w:r w:rsidRPr="00424A0B">
        <w:rPr>
          <w:rFonts w:ascii="Times New Roman" w:hAnsi="Times New Roman" w:cs="Times New Roman"/>
          <w:sz w:val="24"/>
          <w:szCs w:val="24"/>
        </w:rPr>
        <w:br/>
      </w:r>
      <w:r w:rsidR="00424A0B" w:rsidRPr="00424A0B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424A0B">
        <w:rPr>
          <w:rFonts w:ascii="Times New Roman" w:hAnsi="Times New Roman" w:cs="Times New Roman"/>
          <w:sz w:val="24"/>
          <w:szCs w:val="24"/>
        </w:rPr>
        <w:t>: http://www.tandfonline.com/doi/full/10.1080/07366299.2014.1000792</w:t>
      </w:r>
    </w:p>
    <w:p w14:paraId="67F5EB98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605C193B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4840E5AB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Reference ID: </w:t>
      </w:r>
      <w:r w:rsidRPr="00424A0B">
        <w:rPr>
          <w:rFonts w:ascii="Times New Roman" w:hAnsi="Times New Roman" w:cs="Times New Roman"/>
          <w:sz w:val="24"/>
          <w:szCs w:val="24"/>
        </w:rPr>
        <w:t>20009.0</w:t>
      </w:r>
    </w:p>
    <w:p w14:paraId="7CB7A6E9" w14:textId="0F2E5925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 w:rsidRPr="00424A0B">
        <w:rPr>
          <w:rFonts w:ascii="Times New Roman" w:hAnsi="Times New Roman" w:cs="Times New Roman"/>
          <w:sz w:val="24"/>
          <w:szCs w:val="24"/>
        </w:rPr>
        <w:t>Coordination Chemistry with f‑Element Complexes for an Improved</w:t>
      </w:r>
      <w:r w:rsidR="00203B5A">
        <w:rPr>
          <w:rFonts w:ascii="Times New Roman" w:hAnsi="Times New Roman" w:cs="Times New Roman"/>
          <w:sz w:val="24"/>
          <w:szCs w:val="24"/>
        </w:rPr>
        <w:t xml:space="preserve"> </w:t>
      </w:r>
      <w:r w:rsidRPr="00424A0B">
        <w:rPr>
          <w:rFonts w:ascii="Times New Roman" w:hAnsi="Times New Roman" w:cs="Times New Roman"/>
          <w:sz w:val="24"/>
          <w:szCs w:val="24"/>
        </w:rPr>
        <w:t>Understanding of Factors That Contribute to Extraction Selectivity</w:t>
      </w:r>
    </w:p>
    <w:p w14:paraId="2C8B3806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Authors: </w:t>
      </w:r>
      <w:r w:rsidRPr="00424A0B">
        <w:rPr>
          <w:rFonts w:ascii="Times New Roman" w:hAnsi="Times New Roman" w:cs="Times New Roman"/>
          <w:sz w:val="24"/>
          <w:szCs w:val="24"/>
        </w:rPr>
        <w:t>AEV Gorden; MA DeVore II; BA Maynard</w:t>
      </w:r>
    </w:p>
    <w:p w14:paraId="73F10FEC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Year: </w:t>
      </w:r>
      <w:r w:rsidRPr="00424A0B">
        <w:rPr>
          <w:rFonts w:ascii="Times New Roman" w:hAnsi="Times New Roman" w:cs="Times New Roman"/>
          <w:sz w:val="24"/>
          <w:szCs w:val="24"/>
        </w:rPr>
        <w:t>2012</w:t>
      </w:r>
    </w:p>
    <w:p w14:paraId="01FCD776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Journal: </w:t>
      </w:r>
      <w:r w:rsidRPr="00424A0B">
        <w:rPr>
          <w:rFonts w:ascii="Times New Roman" w:hAnsi="Times New Roman" w:cs="Times New Roman"/>
          <w:sz w:val="24"/>
          <w:szCs w:val="24"/>
        </w:rPr>
        <w:t>Inorganic Chemistry</w:t>
      </w:r>
    </w:p>
    <w:p w14:paraId="5BE26DC2" w14:textId="029758B3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DOI: </w:t>
      </w:r>
      <w:r w:rsidRPr="00424A0B">
        <w:rPr>
          <w:rFonts w:ascii="Times New Roman" w:hAnsi="Times New Roman" w:cs="Times New Roman"/>
          <w:sz w:val="24"/>
          <w:szCs w:val="24"/>
        </w:rPr>
        <w:t>DOI: 10.1021/ic300887p</w:t>
      </w:r>
      <w:r w:rsidRPr="00424A0B">
        <w:rPr>
          <w:rFonts w:ascii="Times New Roman" w:hAnsi="Times New Roman" w:cs="Times New Roman"/>
          <w:sz w:val="24"/>
          <w:szCs w:val="24"/>
        </w:rPr>
        <w:br/>
      </w:r>
      <w:r w:rsidR="00424A0B" w:rsidRPr="00424A0B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424A0B">
        <w:rPr>
          <w:rFonts w:ascii="Times New Roman" w:hAnsi="Times New Roman" w:cs="Times New Roman"/>
          <w:sz w:val="24"/>
          <w:szCs w:val="24"/>
        </w:rPr>
        <w:t>: https://pubs.acs.org/doi/10.1021/ic300887p</w:t>
      </w:r>
    </w:p>
    <w:p w14:paraId="1899858C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54A4FCB6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587FBC70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Reference ID: </w:t>
      </w:r>
      <w:r w:rsidRPr="00424A0B">
        <w:rPr>
          <w:rFonts w:ascii="Times New Roman" w:hAnsi="Times New Roman" w:cs="Times New Roman"/>
          <w:sz w:val="24"/>
          <w:szCs w:val="24"/>
        </w:rPr>
        <w:t>20010.0</w:t>
      </w:r>
    </w:p>
    <w:p w14:paraId="376D0B3A" w14:textId="159BC00E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 w:rsidRPr="00424A0B">
        <w:rPr>
          <w:rFonts w:ascii="Times New Roman" w:hAnsi="Times New Roman" w:cs="Times New Roman"/>
          <w:sz w:val="24"/>
          <w:szCs w:val="24"/>
        </w:rPr>
        <w:t>Theoretical Study of</w:t>
      </w:r>
      <w:r w:rsidR="00424A0B">
        <w:rPr>
          <w:rFonts w:ascii="Times New Roman" w:hAnsi="Times New Roman" w:cs="Times New Roman"/>
          <w:sz w:val="24"/>
          <w:szCs w:val="24"/>
        </w:rPr>
        <w:t xml:space="preserve"> </w:t>
      </w:r>
      <w:r w:rsidRPr="00424A0B">
        <w:rPr>
          <w:rFonts w:ascii="Times New Roman" w:hAnsi="Times New Roman" w:cs="Times New Roman"/>
          <w:sz w:val="24"/>
          <w:szCs w:val="24"/>
        </w:rPr>
        <w:t>Am(III) and</w:t>
      </w:r>
      <w:r w:rsidR="00424A0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24A0B">
        <w:rPr>
          <w:rFonts w:ascii="Times New Roman" w:hAnsi="Times New Roman" w:cs="Times New Roman"/>
          <w:sz w:val="24"/>
          <w:szCs w:val="24"/>
        </w:rPr>
        <w:t>Eu(</w:t>
      </w:r>
      <w:proofErr w:type="gramEnd"/>
      <w:r w:rsidRPr="00424A0B">
        <w:rPr>
          <w:rFonts w:ascii="Times New Roman" w:hAnsi="Times New Roman" w:cs="Times New Roman"/>
          <w:sz w:val="24"/>
          <w:szCs w:val="24"/>
        </w:rPr>
        <w:t>III) Separation by</w:t>
      </w:r>
      <w:r w:rsidR="00424A0B">
        <w:rPr>
          <w:rFonts w:ascii="Times New Roman" w:hAnsi="Times New Roman" w:cs="Times New Roman"/>
          <w:sz w:val="24"/>
          <w:szCs w:val="24"/>
        </w:rPr>
        <w:t xml:space="preserve"> </w:t>
      </w:r>
      <w:r w:rsidRPr="00424A0B">
        <w:rPr>
          <w:rFonts w:ascii="Times New Roman" w:hAnsi="Times New Roman" w:cs="Times New Roman"/>
          <w:sz w:val="24"/>
          <w:szCs w:val="24"/>
        </w:rPr>
        <w:t>a</w:t>
      </w:r>
      <w:r w:rsidR="00424A0B">
        <w:rPr>
          <w:rFonts w:ascii="Times New Roman" w:hAnsi="Times New Roman" w:cs="Times New Roman"/>
          <w:sz w:val="24"/>
          <w:szCs w:val="24"/>
        </w:rPr>
        <w:t xml:space="preserve"> </w:t>
      </w:r>
      <w:r w:rsidRPr="00424A0B">
        <w:rPr>
          <w:rFonts w:ascii="Times New Roman" w:hAnsi="Times New Roman" w:cs="Times New Roman"/>
          <w:sz w:val="24"/>
          <w:szCs w:val="24"/>
        </w:rPr>
        <w:t>Bipyridyl Phosphate Ligand</w:t>
      </w:r>
    </w:p>
    <w:p w14:paraId="6D54712E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Authors: </w:t>
      </w:r>
      <w:r w:rsidRPr="00424A0B">
        <w:rPr>
          <w:rFonts w:ascii="Times New Roman" w:hAnsi="Times New Roman" w:cs="Times New Roman"/>
          <w:sz w:val="24"/>
          <w:szCs w:val="24"/>
        </w:rPr>
        <w:t xml:space="preserve">X Zhang; L Ye; W Chen; X </w:t>
      </w:r>
      <w:r w:rsidRPr="00424A0B">
        <w:rPr>
          <w:rFonts w:ascii="Times New Roman" w:hAnsi="Times New Roman" w:cs="Times New Roman"/>
          <w:sz w:val="24"/>
          <w:szCs w:val="24"/>
        </w:rPr>
        <w:t>Zhang; W Chen; M Chen; P Huang</w:t>
      </w:r>
    </w:p>
    <w:p w14:paraId="5B86EBFE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Year: </w:t>
      </w:r>
      <w:r w:rsidRPr="00424A0B">
        <w:rPr>
          <w:rFonts w:ascii="Times New Roman" w:hAnsi="Times New Roman" w:cs="Times New Roman"/>
          <w:sz w:val="24"/>
          <w:szCs w:val="24"/>
        </w:rPr>
        <w:t>2024</w:t>
      </w:r>
    </w:p>
    <w:p w14:paraId="621859E5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Journal: </w:t>
      </w:r>
      <w:r w:rsidRPr="00424A0B">
        <w:rPr>
          <w:rFonts w:ascii="Times New Roman" w:hAnsi="Times New Roman" w:cs="Times New Roman"/>
          <w:sz w:val="24"/>
          <w:szCs w:val="24"/>
        </w:rPr>
        <w:t>ACS Omega</w:t>
      </w:r>
    </w:p>
    <w:p w14:paraId="5B3D923D" w14:textId="403DAE4B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DOI: </w:t>
      </w:r>
      <w:r w:rsidRPr="00424A0B">
        <w:rPr>
          <w:rFonts w:ascii="Times New Roman" w:hAnsi="Times New Roman" w:cs="Times New Roman"/>
          <w:sz w:val="24"/>
          <w:szCs w:val="24"/>
        </w:rPr>
        <w:t>DOI: 10.1021/acsomega.3c09940</w:t>
      </w:r>
      <w:r w:rsidRPr="00424A0B">
        <w:rPr>
          <w:rFonts w:ascii="Times New Roman" w:hAnsi="Times New Roman" w:cs="Times New Roman"/>
          <w:sz w:val="24"/>
          <w:szCs w:val="24"/>
        </w:rPr>
        <w:br/>
      </w:r>
      <w:r w:rsidR="00424A0B" w:rsidRPr="00424A0B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424A0B">
        <w:rPr>
          <w:rFonts w:ascii="Times New Roman" w:hAnsi="Times New Roman" w:cs="Times New Roman"/>
          <w:sz w:val="24"/>
          <w:szCs w:val="24"/>
        </w:rPr>
        <w:t>: https://pubs.acs.org/doi/10.1021/acsomega.3c09940</w:t>
      </w:r>
    </w:p>
    <w:p w14:paraId="64200526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3B727E96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326F1D08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Reference ID: </w:t>
      </w:r>
      <w:r w:rsidRPr="00424A0B">
        <w:rPr>
          <w:rFonts w:ascii="Times New Roman" w:hAnsi="Times New Roman" w:cs="Times New Roman"/>
          <w:sz w:val="24"/>
          <w:szCs w:val="24"/>
        </w:rPr>
        <w:t>20011.0</w:t>
      </w:r>
    </w:p>
    <w:p w14:paraId="6BB97BE5" w14:textId="3DAC833C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Title: </w:t>
      </w:r>
      <w:r w:rsidRPr="00424A0B">
        <w:rPr>
          <w:rFonts w:ascii="Times New Roman" w:hAnsi="Times New Roman" w:cs="Times New Roman"/>
          <w:sz w:val="24"/>
          <w:szCs w:val="24"/>
        </w:rPr>
        <w:t>Remarkable Improvement in Am 3</w:t>
      </w:r>
      <w:r w:rsidR="00203B5A" w:rsidRPr="00424A0B">
        <w:rPr>
          <w:rFonts w:ascii="Times New Roman" w:hAnsi="Times New Roman" w:cs="Times New Roman"/>
          <w:sz w:val="24"/>
          <w:szCs w:val="24"/>
        </w:rPr>
        <w:t>+ and Cm</w:t>
      </w:r>
      <w:r w:rsidRPr="00424A0B">
        <w:rPr>
          <w:rFonts w:ascii="Times New Roman" w:hAnsi="Times New Roman" w:cs="Times New Roman"/>
          <w:sz w:val="24"/>
          <w:szCs w:val="24"/>
        </w:rPr>
        <w:t xml:space="preserve"> 3+ Separation Using a </w:t>
      </w:r>
      <w:r w:rsidR="00203B5A" w:rsidRPr="00424A0B">
        <w:rPr>
          <w:rFonts w:ascii="Times New Roman" w:hAnsi="Times New Roman" w:cs="Times New Roman"/>
          <w:sz w:val="24"/>
          <w:szCs w:val="24"/>
        </w:rPr>
        <w:t>Cooperative Counter</w:t>
      </w:r>
      <w:r w:rsidRPr="00424A0B">
        <w:rPr>
          <w:rFonts w:ascii="Times New Roman" w:hAnsi="Times New Roman" w:cs="Times New Roman"/>
          <w:sz w:val="24"/>
          <w:szCs w:val="24"/>
        </w:rPr>
        <w:t xml:space="preserve"> Selectivity Strategy</w:t>
      </w:r>
      <w:r w:rsidRPr="00424A0B">
        <w:rPr>
          <w:rFonts w:ascii="Times New Roman" w:hAnsi="Times New Roman" w:cs="Times New Roman"/>
          <w:sz w:val="24"/>
          <w:szCs w:val="24"/>
        </w:rPr>
        <w:t xml:space="preserve"> by </w:t>
      </w:r>
      <w:r w:rsidR="00203B5A" w:rsidRPr="00424A0B">
        <w:rPr>
          <w:rFonts w:ascii="Times New Roman" w:hAnsi="Times New Roman" w:cs="Times New Roman"/>
          <w:sz w:val="24"/>
          <w:szCs w:val="24"/>
        </w:rPr>
        <w:t>a Combination</w:t>
      </w:r>
      <w:r w:rsidRPr="00424A0B">
        <w:rPr>
          <w:rFonts w:ascii="Times New Roman" w:hAnsi="Times New Roman" w:cs="Times New Roman"/>
          <w:sz w:val="24"/>
          <w:szCs w:val="24"/>
        </w:rPr>
        <w:t xml:space="preserve"> of Branched Diglycolamides</w:t>
      </w:r>
      <w:r w:rsidRPr="00424A0B">
        <w:rPr>
          <w:rFonts w:ascii="Times New Roman" w:hAnsi="Times New Roman" w:cs="Times New Roman"/>
          <w:sz w:val="24"/>
          <w:szCs w:val="24"/>
        </w:rPr>
        <w:t xml:space="preserve"> and</w:t>
      </w:r>
      <w:r w:rsidR="00203B5A">
        <w:rPr>
          <w:rFonts w:ascii="Times New Roman" w:hAnsi="Times New Roman" w:cs="Times New Roman"/>
          <w:sz w:val="24"/>
          <w:szCs w:val="24"/>
        </w:rPr>
        <w:t xml:space="preserve"> </w:t>
      </w:r>
      <w:r w:rsidRPr="00424A0B">
        <w:rPr>
          <w:rFonts w:ascii="Times New Roman" w:hAnsi="Times New Roman" w:cs="Times New Roman"/>
          <w:sz w:val="24"/>
          <w:szCs w:val="24"/>
        </w:rPr>
        <w:t xml:space="preserve">Hydrophilic </w:t>
      </w:r>
      <w:proofErr w:type="spellStart"/>
      <w:r w:rsidRPr="00424A0B">
        <w:rPr>
          <w:rFonts w:ascii="Times New Roman" w:hAnsi="Times New Roman" w:cs="Times New Roman"/>
          <w:sz w:val="24"/>
          <w:szCs w:val="24"/>
        </w:rPr>
        <w:t>Polyaza</w:t>
      </w:r>
      <w:proofErr w:type="spellEnd"/>
      <w:r w:rsidRPr="00424A0B">
        <w:rPr>
          <w:rFonts w:ascii="Times New Roman" w:hAnsi="Times New Roman" w:cs="Times New Roman"/>
          <w:sz w:val="24"/>
          <w:szCs w:val="24"/>
        </w:rPr>
        <w:t>-heterocycles</w:t>
      </w:r>
    </w:p>
    <w:p w14:paraId="45D2DEAD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Authors: </w:t>
      </w:r>
      <w:r w:rsidRPr="00424A0B">
        <w:rPr>
          <w:rFonts w:ascii="Times New Roman" w:hAnsi="Times New Roman" w:cs="Times New Roman"/>
          <w:sz w:val="24"/>
          <w:szCs w:val="24"/>
        </w:rPr>
        <w:t>RB Gujar; AS Kanekar; A Bhattacharyya; NS Karthikeyan; C Ravichandran; SR Toleti; RJM Egbernik; J Juskens; W Verboom; PK Mohapatra</w:t>
      </w:r>
    </w:p>
    <w:p w14:paraId="45B56EA3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Year: </w:t>
      </w:r>
      <w:r w:rsidRPr="00424A0B">
        <w:rPr>
          <w:rFonts w:ascii="Times New Roman" w:hAnsi="Times New Roman" w:cs="Times New Roman"/>
          <w:sz w:val="24"/>
          <w:szCs w:val="24"/>
        </w:rPr>
        <w:t>2024</w:t>
      </w:r>
    </w:p>
    <w:p w14:paraId="5C622A3F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Journal: </w:t>
      </w:r>
      <w:r w:rsidRPr="00424A0B">
        <w:rPr>
          <w:rFonts w:ascii="Times New Roman" w:hAnsi="Times New Roman" w:cs="Times New Roman"/>
          <w:sz w:val="24"/>
          <w:szCs w:val="24"/>
        </w:rPr>
        <w:t>Inorganic Chemistry</w:t>
      </w:r>
    </w:p>
    <w:p w14:paraId="3CFB9438" w14:textId="4FF6017D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DOI: </w:t>
      </w:r>
      <w:r w:rsidRPr="00424A0B">
        <w:rPr>
          <w:rFonts w:ascii="Times New Roman" w:hAnsi="Times New Roman" w:cs="Times New Roman"/>
          <w:sz w:val="24"/>
          <w:szCs w:val="24"/>
        </w:rPr>
        <w:t>DOI: 10.1021/acs.inorgchem.4c01081</w:t>
      </w:r>
      <w:r w:rsidRPr="00424A0B">
        <w:rPr>
          <w:rFonts w:ascii="Times New Roman" w:hAnsi="Times New Roman" w:cs="Times New Roman"/>
          <w:sz w:val="24"/>
          <w:szCs w:val="24"/>
        </w:rPr>
        <w:br/>
      </w:r>
      <w:r w:rsidR="00424A0B" w:rsidRPr="00424A0B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424A0B">
        <w:rPr>
          <w:rFonts w:ascii="Times New Roman" w:hAnsi="Times New Roman" w:cs="Times New Roman"/>
          <w:sz w:val="24"/>
          <w:szCs w:val="24"/>
        </w:rPr>
        <w:t>: https://pubs.acs.org/doi/10.1021/acs.inorgchem.4c01081</w:t>
      </w:r>
    </w:p>
    <w:p w14:paraId="1A720050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2282B9FB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0C259F83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Reference ID: </w:t>
      </w:r>
      <w:r w:rsidRPr="00424A0B">
        <w:rPr>
          <w:rFonts w:ascii="Times New Roman" w:hAnsi="Times New Roman" w:cs="Times New Roman"/>
          <w:sz w:val="24"/>
          <w:szCs w:val="24"/>
        </w:rPr>
        <w:t>20012.0</w:t>
      </w:r>
    </w:p>
    <w:p w14:paraId="1A652974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 w:rsidRPr="00424A0B">
        <w:rPr>
          <w:rFonts w:ascii="Times New Roman" w:hAnsi="Times New Roman" w:cs="Times New Roman"/>
          <w:sz w:val="24"/>
          <w:szCs w:val="24"/>
        </w:rPr>
        <w:t>UV-Vis-NIR absorption spectra of lanthanide oxides and fluorides</w:t>
      </w:r>
    </w:p>
    <w:p w14:paraId="35F3F7D8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Authors: </w:t>
      </w:r>
      <w:r w:rsidRPr="00424A0B">
        <w:rPr>
          <w:rFonts w:ascii="Times New Roman" w:hAnsi="Times New Roman" w:cs="Times New Roman"/>
          <w:sz w:val="24"/>
          <w:szCs w:val="24"/>
        </w:rPr>
        <w:t>M Runowski; N Stopikowska; S Lis</w:t>
      </w:r>
    </w:p>
    <w:p w14:paraId="6B77F5DA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Year: </w:t>
      </w:r>
      <w:r w:rsidRPr="00424A0B">
        <w:rPr>
          <w:rFonts w:ascii="Times New Roman" w:hAnsi="Times New Roman" w:cs="Times New Roman"/>
          <w:sz w:val="24"/>
          <w:szCs w:val="24"/>
        </w:rPr>
        <w:t>2020</w:t>
      </w:r>
    </w:p>
    <w:p w14:paraId="741FAAF9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Journal: </w:t>
      </w:r>
      <w:r w:rsidRPr="00424A0B">
        <w:rPr>
          <w:rFonts w:ascii="Times New Roman" w:hAnsi="Times New Roman" w:cs="Times New Roman"/>
          <w:sz w:val="24"/>
          <w:szCs w:val="24"/>
        </w:rPr>
        <w:t>Dalton Transactions</w:t>
      </w:r>
    </w:p>
    <w:p w14:paraId="7DEEF92E" w14:textId="4C0FCD3B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DOI: </w:t>
      </w:r>
      <w:r w:rsidRPr="00424A0B">
        <w:rPr>
          <w:rFonts w:ascii="Times New Roman" w:hAnsi="Times New Roman" w:cs="Times New Roman"/>
          <w:sz w:val="24"/>
          <w:szCs w:val="24"/>
        </w:rPr>
        <w:t>DOI: 10.1039/C9DT04921E</w:t>
      </w:r>
      <w:r w:rsidRPr="00424A0B">
        <w:rPr>
          <w:rFonts w:ascii="Times New Roman" w:hAnsi="Times New Roman" w:cs="Times New Roman"/>
          <w:sz w:val="24"/>
          <w:szCs w:val="24"/>
        </w:rPr>
        <w:br/>
      </w:r>
      <w:r w:rsidR="00424A0B" w:rsidRPr="00424A0B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424A0B">
        <w:rPr>
          <w:rFonts w:ascii="Times New Roman" w:hAnsi="Times New Roman" w:cs="Times New Roman"/>
          <w:sz w:val="24"/>
          <w:szCs w:val="24"/>
        </w:rPr>
        <w:t>: https://xlink.rsc.org/?DOI=C9DT04921E</w:t>
      </w:r>
    </w:p>
    <w:p w14:paraId="53DA5B1C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7AE635AF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6CA665B8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Reference ID: </w:t>
      </w:r>
      <w:r w:rsidRPr="00424A0B">
        <w:rPr>
          <w:rFonts w:ascii="Times New Roman" w:hAnsi="Times New Roman" w:cs="Times New Roman"/>
          <w:sz w:val="24"/>
          <w:szCs w:val="24"/>
        </w:rPr>
        <w:t>20014.0</w:t>
      </w:r>
    </w:p>
    <w:p w14:paraId="46993A75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 w:rsidRPr="00424A0B">
        <w:rPr>
          <w:rFonts w:ascii="Times New Roman" w:hAnsi="Times New Roman" w:cs="Times New Roman"/>
          <w:sz w:val="24"/>
          <w:szCs w:val="24"/>
        </w:rPr>
        <w:t>Thermodynamics of the solvent extraction of thorium and europium nitrates by neutral phosphorylated ligands</w:t>
      </w:r>
    </w:p>
    <w:p w14:paraId="7F6462A8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Authors: </w:t>
      </w:r>
      <w:r w:rsidRPr="00424A0B">
        <w:rPr>
          <w:rFonts w:ascii="Times New Roman" w:hAnsi="Times New Roman" w:cs="Times New Roman"/>
          <w:sz w:val="24"/>
          <w:szCs w:val="24"/>
        </w:rPr>
        <w:t>MR Yaftian; R Taheri; AA Zamani; D Matt</w:t>
      </w:r>
    </w:p>
    <w:p w14:paraId="4929C429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Year: </w:t>
      </w:r>
      <w:r w:rsidRPr="00424A0B">
        <w:rPr>
          <w:rFonts w:ascii="Times New Roman" w:hAnsi="Times New Roman" w:cs="Times New Roman"/>
          <w:sz w:val="24"/>
          <w:szCs w:val="24"/>
        </w:rPr>
        <w:t>2004</w:t>
      </w:r>
    </w:p>
    <w:p w14:paraId="62573FEB" w14:textId="6860111C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Journal: </w:t>
      </w:r>
      <w:r w:rsidRPr="00424A0B">
        <w:rPr>
          <w:rFonts w:ascii="Times New Roman" w:hAnsi="Times New Roman" w:cs="Times New Roman"/>
          <w:sz w:val="24"/>
          <w:szCs w:val="24"/>
        </w:rPr>
        <w:t>J</w:t>
      </w:r>
      <w:r w:rsidR="00203B5A">
        <w:rPr>
          <w:rFonts w:ascii="Times New Roman" w:hAnsi="Times New Roman" w:cs="Times New Roman"/>
          <w:sz w:val="24"/>
          <w:szCs w:val="24"/>
        </w:rPr>
        <w:t xml:space="preserve">ournal </w:t>
      </w:r>
      <w:r w:rsidRPr="00424A0B">
        <w:rPr>
          <w:rFonts w:ascii="Times New Roman" w:hAnsi="Times New Roman" w:cs="Times New Roman"/>
          <w:sz w:val="24"/>
          <w:szCs w:val="24"/>
        </w:rPr>
        <w:t>of Radioanalytical and Nuclear Chemistry</w:t>
      </w:r>
    </w:p>
    <w:p w14:paraId="483C1135" w14:textId="0180BFC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DOI: </w:t>
      </w:r>
      <w:r w:rsidRPr="00424A0B">
        <w:rPr>
          <w:rFonts w:ascii="Times New Roman" w:hAnsi="Times New Roman" w:cs="Times New Roman"/>
          <w:sz w:val="24"/>
          <w:szCs w:val="24"/>
        </w:rPr>
        <w:t>DOI: 10.1023/</w:t>
      </w:r>
      <w:proofErr w:type="gramStart"/>
      <w:r w:rsidRPr="00424A0B">
        <w:rPr>
          <w:rFonts w:ascii="Times New Roman" w:hAnsi="Times New Roman" w:cs="Times New Roman"/>
          <w:sz w:val="24"/>
          <w:szCs w:val="24"/>
        </w:rPr>
        <w:t>B:JRNC</w:t>
      </w:r>
      <w:proofErr w:type="gramEnd"/>
      <w:r w:rsidRPr="00424A0B">
        <w:rPr>
          <w:rFonts w:ascii="Times New Roman" w:hAnsi="Times New Roman" w:cs="Times New Roman"/>
          <w:sz w:val="24"/>
          <w:szCs w:val="24"/>
        </w:rPr>
        <w:t>.0000046777.74156.6f</w:t>
      </w:r>
      <w:r w:rsidRPr="00424A0B">
        <w:rPr>
          <w:rFonts w:ascii="Times New Roman" w:hAnsi="Times New Roman" w:cs="Times New Roman"/>
          <w:sz w:val="24"/>
          <w:szCs w:val="24"/>
        </w:rPr>
        <w:br/>
      </w:r>
      <w:r w:rsidR="00424A0B" w:rsidRPr="00424A0B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424A0B">
        <w:rPr>
          <w:rFonts w:ascii="Times New Roman" w:hAnsi="Times New Roman" w:cs="Times New Roman"/>
          <w:sz w:val="24"/>
          <w:szCs w:val="24"/>
        </w:rPr>
        <w:t>: http://link.springer.com/10.1023/B:JRNC.0000046777.74156.6f</w:t>
      </w:r>
    </w:p>
    <w:p w14:paraId="436CFB3D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lastRenderedPageBreak/>
        <w:t>---</w:t>
      </w:r>
    </w:p>
    <w:p w14:paraId="46EF3CF5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63026F20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Reference ID: </w:t>
      </w:r>
      <w:r w:rsidRPr="00424A0B">
        <w:rPr>
          <w:rFonts w:ascii="Times New Roman" w:hAnsi="Times New Roman" w:cs="Times New Roman"/>
          <w:sz w:val="24"/>
          <w:szCs w:val="24"/>
        </w:rPr>
        <w:t>20015.0</w:t>
      </w:r>
    </w:p>
    <w:p w14:paraId="6F6DFC95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 w:rsidRPr="00424A0B">
        <w:rPr>
          <w:rFonts w:ascii="Times New Roman" w:hAnsi="Times New Roman" w:cs="Times New Roman"/>
          <w:sz w:val="24"/>
          <w:szCs w:val="24"/>
        </w:rPr>
        <w:t>Extraction of actinides using N, N, N</w:t>
      </w:r>
      <w:proofErr w:type="gramStart"/>
      <w:r w:rsidRPr="00424A0B">
        <w:rPr>
          <w:rFonts w:ascii="Times New Roman" w:hAnsi="Times New Roman" w:cs="Times New Roman"/>
          <w:sz w:val="24"/>
          <w:szCs w:val="24"/>
        </w:rPr>
        <w:t>′,N</w:t>
      </w:r>
      <w:proofErr w:type="gramEnd"/>
      <w:r w:rsidRPr="00424A0B">
        <w:rPr>
          <w:rFonts w:ascii="Times New Roman" w:hAnsi="Times New Roman" w:cs="Times New Roman"/>
          <w:sz w:val="24"/>
          <w:szCs w:val="24"/>
        </w:rPr>
        <w:t>′-tetraoctyl diglycolamide (TODGA): a thermodynamic study</w:t>
      </w:r>
    </w:p>
    <w:p w14:paraId="697FD7CA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Authors: </w:t>
      </w:r>
      <w:r w:rsidRPr="00424A0B">
        <w:rPr>
          <w:rFonts w:ascii="Times New Roman" w:hAnsi="Times New Roman" w:cs="Times New Roman"/>
          <w:sz w:val="24"/>
          <w:szCs w:val="24"/>
        </w:rPr>
        <w:t>SA Ansari; PN Pathak; M Husain; AK Prasad; VS Parmar; VK Manchanda</w:t>
      </w:r>
    </w:p>
    <w:p w14:paraId="68863D5E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Year: </w:t>
      </w:r>
      <w:r w:rsidRPr="00424A0B">
        <w:rPr>
          <w:rFonts w:ascii="Times New Roman" w:hAnsi="Times New Roman" w:cs="Times New Roman"/>
          <w:sz w:val="24"/>
          <w:szCs w:val="24"/>
        </w:rPr>
        <w:t>2004</w:t>
      </w:r>
    </w:p>
    <w:p w14:paraId="00ED28F4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Journal: </w:t>
      </w:r>
      <w:r w:rsidRPr="00424A0B">
        <w:rPr>
          <w:rFonts w:ascii="Times New Roman" w:hAnsi="Times New Roman" w:cs="Times New Roman"/>
          <w:sz w:val="24"/>
          <w:szCs w:val="24"/>
        </w:rPr>
        <w:t>Radiochemica Acta</w:t>
      </w:r>
    </w:p>
    <w:p w14:paraId="2548B80A" w14:textId="031DBA25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DOI: </w:t>
      </w:r>
      <w:r w:rsidRPr="00424A0B">
        <w:rPr>
          <w:rFonts w:ascii="Times New Roman" w:hAnsi="Times New Roman" w:cs="Times New Roman"/>
          <w:sz w:val="24"/>
          <w:szCs w:val="24"/>
        </w:rPr>
        <w:t>DOI: 10.1524/ract.2006.94.6.307</w:t>
      </w:r>
      <w:r w:rsidRPr="00424A0B">
        <w:rPr>
          <w:rFonts w:ascii="Times New Roman" w:hAnsi="Times New Roman" w:cs="Times New Roman"/>
          <w:sz w:val="24"/>
          <w:szCs w:val="24"/>
        </w:rPr>
        <w:br/>
      </w:r>
      <w:r w:rsidR="00424A0B" w:rsidRPr="00424A0B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424A0B">
        <w:rPr>
          <w:rFonts w:ascii="Times New Roman" w:hAnsi="Times New Roman" w:cs="Times New Roman"/>
          <w:sz w:val="24"/>
          <w:szCs w:val="24"/>
        </w:rPr>
        <w:t>: https://www.degruyter.com/document/doi/10.1524/ract.2006.94.6.307/html</w:t>
      </w:r>
    </w:p>
    <w:p w14:paraId="71C90F3A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495A273B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229FEE1C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Reference ID: </w:t>
      </w:r>
      <w:r w:rsidRPr="00424A0B">
        <w:rPr>
          <w:rFonts w:ascii="Times New Roman" w:hAnsi="Times New Roman" w:cs="Times New Roman"/>
          <w:sz w:val="24"/>
          <w:szCs w:val="24"/>
        </w:rPr>
        <w:t>20016.0</w:t>
      </w:r>
    </w:p>
    <w:p w14:paraId="6C7E5C52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 w:rsidRPr="00424A0B">
        <w:rPr>
          <w:rFonts w:ascii="Times New Roman" w:hAnsi="Times New Roman" w:cs="Times New Roman"/>
          <w:sz w:val="24"/>
          <w:szCs w:val="24"/>
        </w:rPr>
        <w:t>Nitric Acid Extraction into a TODGA Solvent Modified with 1-Octanol</w:t>
      </w:r>
    </w:p>
    <w:p w14:paraId="46A89FD0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Authors: </w:t>
      </w:r>
      <w:r w:rsidRPr="00424A0B">
        <w:rPr>
          <w:rFonts w:ascii="Times New Roman" w:hAnsi="Times New Roman" w:cs="Times New Roman"/>
          <w:sz w:val="24"/>
          <w:szCs w:val="24"/>
        </w:rPr>
        <w:t xml:space="preserve">D </w:t>
      </w:r>
      <w:r w:rsidRPr="00424A0B">
        <w:rPr>
          <w:rFonts w:ascii="Times New Roman" w:hAnsi="Times New Roman" w:cs="Times New Roman"/>
          <w:sz w:val="24"/>
          <w:szCs w:val="24"/>
        </w:rPr>
        <w:t>Woodhead; F McLachlan; R Taylor; U Mullich; A Geist; A Wilden; G Modolo</w:t>
      </w:r>
    </w:p>
    <w:p w14:paraId="4E07C94D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Year: </w:t>
      </w:r>
      <w:r w:rsidRPr="00424A0B">
        <w:rPr>
          <w:rFonts w:ascii="Times New Roman" w:hAnsi="Times New Roman" w:cs="Times New Roman"/>
          <w:sz w:val="24"/>
          <w:szCs w:val="24"/>
        </w:rPr>
        <w:t>2019</w:t>
      </w:r>
    </w:p>
    <w:p w14:paraId="1BC2678A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Journal: </w:t>
      </w:r>
      <w:r w:rsidRPr="00424A0B">
        <w:rPr>
          <w:rFonts w:ascii="Times New Roman" w:hAnsi="Times New Roman" w:cs="Times New Roman"/>
          <w:sz w:val="24"/>
          <w:szCs w:val="24"/>
        </w:rPr>
        <w:t>Solvent Extraction and Ion</w:t>
      </w:r>
      <w:r w:rsidRPr="00424A0B">
        <w:rPr>
          <w:rFonts w:ascii="Times New Roman" w:hAnsi="Times New Roman" w:cs="Times New Roman"/>
          <w:sz w:val="24"/>
          <w:szCs w:val="24"/>
        </w:rPr>
        <w:br/>
        <w:t>Exchange</w:t>
      </w:r>
    </w:p>
    <w:p w14:paraId="0C0AE770" w14:textId="4E8E517D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DOI: </w:t>
      </w:r>
      <w:r w:rsidRPr="00424A0B">
        <w:rPr>
          <w:rFonts w:ascii="Times New Roman" w:hAnsi="Times New Roman" w:cs="Times New Roman"/>
          <w:sz w:val="24"/>
          <w:szCs w:val="24"/>
        </w:rPr>
        <w:t>DOI: 10.1080/07366299.2019.1625201</w:t>
      </w:r>
      <w:r w:rsidRPr="00424A0B">
        <w:rPr>
          <w:rFonts w:ascii="Times New Roman" w:hAnsi="Times New Roman" w:cs="Times New Roman"/>
          <w:sz w:val="24"/>
          <w:szCs w:val="24"/>
        </w:rPr>
        <w:br/>
      </w:r>
      <w:r w:rsidR="00424A0B" w:rsidRPr="00424A0B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424A0B">
        <w:rPr>
          <w:rFonts w:ascii="Times New Roman" w:hAnsi="Times New Roman" w:cs="Times New Roman"/>
          <w:sz w:val="24"/>
          <w:szCs w:val="24"/>
        </w:rPr>
        <w:t>: https://www.tandfonline.com/doi/full/10.1080/07366299.2019.1625201</w:t>
      </w:r>
    </w:p>
    <w:p w14:paraId="195D600C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2E3A7438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1389433E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Reference ID: </w:t>
      </w:r>
      <w:r w:rsidRPr="00424A0B">
        <w:rPr>
          <w:rFonts w:ascii="Times New Roman" w:hAnsi="Times New Roman" w:cs="Times New Roman"/>
          <w:sz w:val="24"/>
          <w:szCs w:val="24"/>
        </w:rPr>
        <w:t>20017.0</w:t>
      </w:r>
    </w:p>
    <w:p w14:paraId="13E54C29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 w:rsidRPr="00424A0B">
        <w:rPr>
          <w:rFonts w:ascii="Times New Roman" w:hAnsi="Times New Roman" w:cs="Times New Roman"/>
          <w:sz w:val="24"/>
          <w:szCs w:val="24"/>
        </w:rPr>
        <w:t>A highly efficient solvent system containing TODGA in room temperature ionic liquids for actinide extraction</w:t>
      </w:r>
    </w:p>
    <w:p w14:paraId="5EA781EE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Authors: </w:t>
      </w:r>
      <w:r w:rsidRPr="00424A0B">
        <w:rPr>
          <w:rFonts w:ascii="Times New Roman" w:hAnsi="Times New Roman" w:cs="Times New Roman"/>
          <w:sz w:val="24"/>
          <w:szCs w:val="24"/>
        </w:rPr>
        <w:t>S Panja; PK Mohapatra; SC Tripathi; PM Gandhi; P Janardan</w:t>
      </w:r>
    </w:p>
    <w:p w14:paraId="5B307AC6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Year: </w:t>
      </w:r>
      <w:r w:rsidRPr="00424A0B">
        <w:rPr>
          <w:rFonts w:ascii="Times New Roman" w:hAnsi="Times New Roman" w:cs="Times New Roman"/>
          <w:sz w:val="24"/>
          <w:szCs w:val="24"/>
        </w:rPr>
        <w:t>2012</w:t>
      </w:r>
    </w:p>
    <w:p w14:paraId="6DE2ECAC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Journal: </w:t>
      </w:r>
      <w:r w:rsidRPr="00424A0B">
        <w:rPr>
          <w:rFonts w:ascii="Times New Roman" w:hAnsi="Times New Roman" w:cs="Times New Roman"/>
          <w:sz w:val="24"/>
          <w:szCs w:val="24"/>
        </w:rPr>
        <w:t>Separation and Purification Technology</w:t>
      </w:r>
    </w:p>
    <w:p w14:paraId="359E6E28" w14:textId="53972A2A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DOI: </w:t>
      </w:r>
      <w:r w:rsidRPr="00424A0B">
        <w:rPr>
          <w:rFonts w:ascii="Times New Roman" w:hAnsi="Times New Roman" w:cs="Times New Roman"/>
          <w:sz w:val="24"/>
          <w:szCs w:val="24"/>
        </w:rPr>
        <w:t>DOI: 10.1016/j.seppur.2012.06.015</w:t>
      </w:r>
      <w:r w:rsidRPr="00424A0B">
        <w:rPr>
          <w:rFonts w:ascii="Times New Roman" w:hAnsi="Times New Roman" w:cs="Times New Roman"/>
          <w:sz w:val="24"/>
          <w:szCs w:val="24"/>
        </w:rPr>
        <w:br/>
      </w:r>
      <w:r w:rsidR="00424A0B" w:rsidRPr="00424A0B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424A0B">
        <w:rPr>
          <w:rFonts w:ascii="Times New Roman" w:hAnsi="Times New Roman" w:cs="Times New Roman"/>
          <w:sz w:val="24"/>
          <w:szCs w:val="24"/>
        </w:rPr>
        <w:t>: https://linkinghub.elsevier.com/retrieve/pii/S1383586612003346</w:t>
      </w:r>
    </w:p>
    <w:p w14:paraId="19F4CF1F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5FBAA2E4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1607DB60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Reference ID: </w:t>
      </w:r>
      <w:r w:rsidRPr="00424A0B">
        <w:rPr>
          <w:rFonts w:ascii="Times New Roman" w:hAnsi="Times New Roman" w:cs="Times New Roman"/>
          <w:sz w:val="24"/>
          <w:szCs w:val="24"/>
        </w:rPr>
        <w:t>20018.0</w:t>
      </w:r>
    </w:p>
    <w:p w14:paraId="46779D7C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 w:rsidRPr="00424A0B">
        <w:rPr>
          <w:rFonts w:ascii="Times New Roman" w:hAnsi="Times New Roman" w:cs="Times New Roman"/>
          <w:sz w:val="24"/>
          <w:szCs w:val="24"/>
        </w:rPr>
        <w:t>Bis-(1,2,4-triazin-3-yl) ligand structure driven selectivity reversal between Am3+ and Cm3+: solvent extraction and DFT studies</w:t>
      </w:r>
    </w:p>
    <w:p w14:paraId="75E16CF2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Authors: </w:t>
      </w:r>
      <w:r w:rsidRPr="00424A0B">
        <w:rPr>
          <w:rFonts w:ascii="Times New Roman" w:hAnsi="Times New Roman" w:cs="Times New Roman"/>
          <w:sz w:val="24"/>
          <w:szCs w:val="24"/>
        </w:rPr>
        <w:t>A Bhattacharyya; SA Ansari; NS Karthikeyan; C Ravichandran; B Venkatachalapathy; TS Rao; H Seshadri; PK Mohapatra</w:t>
      </w:r>
    </w:p>
    <w:p w14:paraId="641D6404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Year: </w:t>
      </w:r>
      <w:r w:rsidRPr="00424A0B">
        <w:rPr>
          <w:rFonts w:ascii="Times New Roman" w:hAnsi="Times New Roman" w:cs="Times New Roman"/>
          <w:sz w:val="24"/>
          <w:szCs w:val="24"/>
        </w:rPr>
        <w:t>2021</w:t>
      </w:r>
    </w:p>
    <w:p w14:paraId="5692E111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Journal: </w:t>
      </w:r>
      <w:r w:rsidRPr="00424A0B">
        <w:rPr>
          <w:rFonts w:ascii="Times New Roman" w:hAnsi="Times New Roman" w:cs="Times New Roman"/>
          <w:sz w:val="24"/>
          <w:szCs w:val="24"/>
        </w:rPr>
        <w:t>Dalton Transactions</w:t>
      </w:r>
    </w:p>
    <w:p w14:paraId="5BD12D6E" w14:textId="5A3ABB7E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DOI: </w:t>
      </w:r>
      <w:r w:rsidRPr="00424A0B">
        <w:rPr>
          <w:rFonts w:ascii="Times New Roman" w:hAnsi="Times New Roman" w:cs="Times New Roman"/>
          <w:sz w:val="24"/>
          <w:szCs w:val="24"/>
        </w:rPr>
        <w:t>DOI: 10.1039/d1dt00307k</w:t>
      </w:r>
      <w:r w:rsidRPr="00424A0B">
        <w:rPr>
          <w:rFonts w:ascii="Times New Roman" w:hAnsi="Times New Roman" w:cs="Times New Roman"/>
          <w:sz w:val="24"/>
          <w:szCs w:val="24"/>
        </w:rPr>
        <w:br/>
      </w:r>
      <w:r w:rsidR="00424A0B" w:rsidRPr="00424A0B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424A0B">
        <w:rPr>
          <w:rFonts w:ascii="Times New Roman" w:hAnsi="Times New Roman" w:cs="Times New Roman"/>
          <w:sz w:val="24"/>
          <w:szCs w:val="24"/>
        </w:rPr>
        <w:t>: https://pubs.rsc.org/en/content/articlehtml/2021/dt/d1dt00307k</w:t>
      </w:r>
    </w:p>
    <w:p w14:paraId="02C8B027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681A7DD1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5B5996DD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Reference ID: </w:t>
      </w:r>
      <w:r w:rsidRPr="00424A0B">
        <w:rPr>
          <w:rFonts w:ascii="Times New Roman" w:hAnsi="Times New Roman" w:cs="Times New Roman"/>
          <w:sz w:val="24"/>
          <w:szCs w:val="24"/>
        </w:rPr>
        <w:t>20019.0</w:t>
      </w:r>
    </w:p>
    <w:p w14:paraId="16FD8842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 w:rsidRPr="00424A0B">
        <w:rPr>
          <w:rFonts w:ascii="Times New Roman" w:hAnsi="Times New Roman" w:cs="Times New Roman"/>
          <w:sz w:val="24"/>
          <w:szCs w:val="24"/>
        </w:rPr>
        <w:t xml:space="preserve">Solvent Extraction of </w:t>
      </w:r>
      <w:proofErr w:type="gramStart"/>
      <w:r w:rsidRPr="00424A0B">
        <w:rPr>
          <w:rFonts w:ascii="Times New Roman" w:hAnsi="Times New Roman" w:cs="Times New Roman"/>
          <w:sz w:val="24"/>
          <w:szCs w:val="24"/>
        </w:rPr>
        <w:t>Palladium(</w:t>
      </w:r>
      <w:proofErr w:type="gramEnd"/>
      <w:r w:rsidRPr="00424A0B">
        <w:rPr>
          <w:rFonts w:ascii="Times New Roman" w:hAnsi="Times New Roman" w:cs="Times New Roman"/>
          <w:sz w:val="24"/>
          <w:szCs w:val="24"/>
        </w:rPr>
        <w:t>II) from Aqueous Chloride Medium by Triphenylphosphine, Triphenylphosphine Oxide or Triphenylphosphine Sulphide in Benzene</w:t>
      </w:r>
    </w:p>
    <w:p w14:paraId="17611C01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Authors: </w:t>
      </w:r>
      <w:r w:rsidRPr="00424A0B">
        <w:rPr>
          <w:rFonts w:ascii="Times New Roman" w:hAnsi="Times New Roman" w:cs="Times New Roman"/>
          <w:sz w:val="24"/>
          <w:szCs w:val="24"/>
        </w:rPr>
        <w:t>NE El-Hefny; JA Daoud</w:t>
      </w:r>
    </w:p>
    <w:p w14:paraId="037C058B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Year: </w:t>
      </w:r>
      <w:r w:rsidRPr="00424A0B">
        <w:rPr>
          <w:rFonts w:ascii="Times New Roman" w:hAnsi="Times New Roman" w:cs="Times New Roman"/>
          <w:sz w:val="24"/>
          <w:szCs w:val="24"/>
        </w:rPr>
        <w:t>2013</w:t>
      </w:r>
    </w:p>
    <w:p w14:paraId="47ED5B4B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Journal: </w:t>
      </w:r>
      <w:r w:rsidRPr="00424A0B">
        <w:rPr>
          <w:rFonts w:ascii="Times New Roman" w:hAnsi="Times New Roman" w:cs="Times New Roman"/>
          <w:sz w:val="24"/>
          <w:szCs w:val="24"/>
        </w:rPr>
        <w:t>Journal of Physical Science</w:t>
      </w:r>
    </w:p>
    <w:p w14:paraId="77D4361E" w14:textId="690B677E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DOI: </w:t>
      </w:r>
      <w:r w:rsidRPr="00424A0B">
        <w:rPr>
          <w:rFonts w:ascii="Times New Roman" w:hAnsi="Times New Roman" w:cs="Times New Roman"/>
          <w:sz w:val="24"/>
          <w:szCs w:val="24"/>
        </w:rPr>
        <w:t xml:space="preserve">DOI: </w:t>
      </w:r>
      <w:r w:rsidRPr="00424A0B">
        <w:rPr>
          <w:rFonts w:ascii="Times New Roman" w:hAnsi="Times New Roman" w:cs="Times New Roman"/>
          <w:sz w:val="24"/>
          <w:szCs w:val="24"/>
        </w:rPr>
        <w:br/>
      </w:r>
      <w:r w:rsidR="00424A0B" w:rsidRPr="00424A0B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424A0B">
        <w:rPr>
          <w:rFonts w:ascii="Times New Roman" w:hAnsi="Times New Roman" w:cs="Times New Roman"/>
          <w:sz w:val="24"/>
          <w:szCs w:val="24"/>
        </w:rPr>
        <w:t>: http://web.usm.my/jps/24-2-13/24-2-3.pdf</w:t>
      </w:r>
    </w:p>
    <w:p w14:paraId="232D0FFE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12CB36C1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1900356D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Reference ID: </w:t>
      </w:r>
      <w:r w:rsidRPr="00424A0B">
        <w:rPr>
          <w:rFonts w:ascii="Times New Roman" w:hAnsi="Times New Roman" w:cs="Times New Roman"/>
          <w:sz w:val="24"/>
          <w:szCs w:val="24"/>
        </w:rPr>
        <w:t>20020.0</w:t>
      </w:r>
    </w:p>
    <w:p w14:paraId="380E49A0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 w:rsidRPr="00424A0B">
        <w:rPr>
          <w:rFonts w:ascii="Times New Roman" w:hAnsi="Times New Roman" w:cs="Times New Roman"/>
          <w:sz w:val="24"/>
          <w:szCs w:val="24"/>
        </w:rPr>
        <w:t xml:space="preserve">Selective Separation of </w:t>
      </w:r>
      <w:proofErr w:type="gramStart"/>
      <w:r w:rsidRPr="00424A0B">
        <w:rPr>
          <w:rFonts w:ascii="Times New Roman" w:hAnsi="Times New Roman" w:cs="Times New Roman"/>
          <w:sz w:val="24"/>
          <w:szCs w:val="24"/>
        </w:rPr>
        <w:t>Americium(</w:t>
      </w:r>
      <w:proofErr w:type="gramEnd"/>
      <w:r w:rsidRPr="00424A0B">
        <w:rPr>
          <w:rFonts w:ascii="Times New Roman" w:hAnsi="Times New Roman" w:cs="Times New Roman"/>
          <w:sz w:val="24"/>
          <w:szCs w:val="24"/>
        </w:rPr>
        <w:t xml:space="preserve">III), Curium(III), and Lanthanide(III) by Aqueous and Organic Competitive </w:t>
      </w:r>
      <w:r w:rsidRPr="00424A0B">
        <w:rPr>
          <w:rFonts w:ascii="Times New Roman" w:hAnsi="Times New Roman" w:cs="Times New Roman"/>
          <w:sz w:val="24"/>
          <w:szCs w:val="24"/>
        </w:rPr>
        <w:t>Extraction</w:t>
      </w:r>
    </w:p>
    <w:p w14:paraId="172B4D5A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Authors: </w:t>
      </w:r>
      <w:r w:rsidRPr="00424A0B">
        <w:rPr>
          <w:rFonts w:ascii="Times New Roman" w:hAnsi="Times New Roman" w:cs="Times New Roman"/>
          <w:sz w:val="24"/>
          <w:szCs w:val="24"/>
        </w:rPr>
        <w:t xml:space="preserve">Q </w:t>
      </w:r>
      <w:proofErr w:type="gramStart"/>
      <w:r w:rsidRPr="00424A0B">
        <w:rPr>
          <w:rFonts w:ascii="Times New Roman" w:hAnsi="Times New Roman" w:cs="Times New Roman"/>
          <w:sz w:val="24"/>
          <w:szCs w:val="24"/>
        </w:rPr>
        <w:t>Wu ;</w:t>
      </w:r>
      <w:proofErr w:type="gramEnd"/>
      <w:r w:rsidRPr="00424A0B">
        <w:rPr>
          <w:rFonts w:ascii="Times New Roman" w:hAnsi="Times New Roman" w:cs="Times New Roman"/>
          <w:sz w:val="24"/>
          <w:szCs w:val="24"/>
        </w:rPr>
        <w:t xml:space="preserve"> H Hao; Y Liu ; LT Sha ; WJ Wang;  WQ Shi; Z Wang; ZY Yan</w:t>
      </w:r>
    </w:p>
    <w:p w14:paraId="73434172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Year: </w:t>
      </w:r>
      <w:r w:rsidRPr="00424A0B">
        <w:rPr>
          <w:rFonts w:ascii="Times New Roman" w:hAnsi="Times New Roman" w:cs="Times New Roman"/>
          <w:sz w:val="24"/>
          <w:szCs w:val="24"/>
        </w:rPr>
        <w:t>2024</w:t>
      </w:r>
    </w:p>
    <w:p w14:paraId="7632A4C0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Journal: </w:t>
      </w:r>
      <w:r w:rsidRPr="00424A0B">
        <w:rPr>
          <w:rFonts w:ascii="Times New Roman" w:hAnsi="Times New Roman" w:cs="Times New Roman"/>
          <w:sz w:val="24"/>
          <w:szCs w:val="24"/>
        </w:rPr>
        <w:t>Inorganic Chemistry</w:t>
      </w:r>
    </w:p>
    <w:p w14:paraId="0FE76126" w14:textId="6C0148F6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DOI: </w:t>
      </w:r>
      <w:r w:rsidRPr="00424A0B">
        <w:rPr>
          <w:rFonts w:ascii="Times New Roman" w:hAnsi="Times New Roman" w:cs="Times New Roman"/>
          <w:sz w:val="24"/>
          <w:szCs w:val="24"/>
        </w:rPr>
        <w:t>DOI: 10.1021/acs.inorgchem.3c03331</w:t>
      </w:r>
      <w:r w:rsidRPr="00424A0B">
        <w:rPr>
          <w:rFonts w:ascii="Times New Roman" w:hAnsi="Times New Roman" w:cs="Times New Roman"/>
          <w:sz w:val="24"/>
          <w:szCs w:val="24"/>
        </w:rPr>
        <w:br/>
      </w:r>
      <w:r w:rsidR="00424A0B" w:rsidRPr="00424A0B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424A0B">
        <w:rPr>
          <w:rFonts w:ascii="Times New Roman" w:hAnsi="Times New Roman" w:cs="Times New Roman"/>
          <w:sz w:val="24"/>
          <w:szCs w:val="24"/>
        </w:rPr>
        <w:t>: https://pubs.acs.org/doi/full/10.1021/acs.inorgchem.3c03331</w:t>
      </w:r>
    </w:p>
    <w:p w14:paraId="3A86AAF9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5B59E6D3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22F91AB9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Reference ID: </w:t>
      </w:r>
      <w:r w:rsidRPr="00424A0B">
        <w:rPr>
          <w:rFonts w:ascii="Times New Roman" w:hAnsi="Times New Roman" w:cs="Times New Roman"/>
          <w:sz w:val="24"/>
          <w:szCs w:val="24"/>
        </w:rPr>
        <w:t>20021.0</w:t>
      </w:r>
    </w:p>
    <w:p w14:paraId="4982FE87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 w:rsidRPr="00424A0B">
        <w:rPr>
          <w:rFonts w:ascii="Times New Roman" w:hAnsi="Times New Roman" w:cs="Times New Roman"/>
          <w:sz w:val="24"/>
          <w:szCs w:val="24"/>
        </w:rPr>
        <w:t>Ultra-Efficient Americium/Lanthanide Separation through Oxidation State Control</w:t>
      </w:r>
    </w:p>
    <w:p w14:paraId="416B5A48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Authors: </w:t>
      </w:r>
      <w:r w:rsidRPr="00424A0B">
        <w:rPr>
          <w:rFonts w:ascii="Times New Roman" w:hAnsi="Times New Roman" w:cs="Times New Roman"/>
          <w:sz w:val="24"/>
          <w:szCs w:val="24"/>
        </w:rPr>
        <w:t>Z Wang; J-B Lu; X Dong; Q Yan; X Feng; H-S Hu; S Wang; J Chen; J Li; C Xu</w:t>
      </w:r>
    </w:p>
    <w:p w14:paraId="4E7362CF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Year: </w:t>
      </w:r>
      <w:r w:rsidRPr="00424A0B">
        <w:rPr>
          <w:rFonts w:ascii="Times New Roman" w:hAnsi="Times New Roman" w:cs="Times New Roman"/>
          <w:sz w:val="24"/>
          <w:szCs w:val="24"/>
        </w:rPr>
        <w:t>2022</w:t>
      </w:r>
    </w:p>
    <w:p w14:paraId="3BA27332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Journal: </w:t>
      </w:r>
      <w:r w:rsidRPr="00424A0B">
        <w:rPr>
          <w:rFonts w:ascii="Times New Roman" w:hAnsi="Times New Roman" w:cs="Times New Roman"/>
          <w:sz w:val="24"/>
          <w:szCs w:val="24"/>
        </w:rPr>
        <w:t>Journal of the American Chemical Society</w:t>
      </w:r>
    </w:p>
    <w:p w14:paraId="622A1064" w14:textId="5615B360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DOI: </w:t>
      </w:r>
      <w:r w:rsidRPr="00424A0B">
        <w:rPr>
          <w:rFonts w:ascii="Times New Roman" w:hAnsi="Times New Roman" w:cs="Times New Roman"/>
          <w:sz w:val="24"/>
          <w:szCs w:val="24"/>
        </w:rPr>
        <w:t>DOI: 10.1021/jacs.2c00594</w:t>
      </w:r>
      <w:r w:rsidRPr="00424A0B">
        <w:rPr>
          <w:rFonts w:ascii="Times New Roman" w:hAnsi="Times New Roman" w:cs="Times New Roman"/>
          <w:sz w:val="24"/>
          <w:szCs w:val="24"/>
        </w:rPr>
        <w:br/>
      </w:r>
      <w:r w:rsidR="00424A0B" w:rsidRPr="00424A0B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424A0B">
        <w:rPr>
          <w:rFonts w:ascii="Times New Roman" w:hAnsi="Times New Roman" w:cs="Times New Roman"/>
          <w:sz w:val="24"/>
          <w:szCs w:val="24"/>
        </w:rPr>
        <w:t>: https://pubs.acs.org/doi/10.1021/jacs.2c00594</w:t>
      </w:r>
    </w:p>
    <w:p w14:paraId="02C3B442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28E6F8FB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3FEA8715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Reference ID: </w:t>
      </w:r>
      <w:r w:rsidRPr="00424A0B">
        <w:rPr>
          <w:rFonts w:ascii="Times New Roman" w:hAnsi="Times New Roman" w:cs="Times New Roman"/>
          <w:sz w:val="24"/>
          <w:szCs w:val="24"/>
        </w:rPr>
        <w:t>20022.0</w:t>
      </w:r>
    </w:p>
    <w:p w14:paraId="234D0F91" w14:textId="750E35FE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 w:rsidRPr="00424A0B">
        <w:rPr>
          <w:rFonts w:ascii="Times New Roman" w:hAnsi="Times New Roman" w:cs="Times New Roman"/>
          <w:sz w:val="24"/>
          <w:szCs w:val="24"/>
        </w:rPr>
        <w:t>Selective Extraction of</w:t>
      </w:r>
      <w:r w:rsidR="004564D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24A0B">
        <w:rPr>
          <w:rFonts w:ascii="Times New Roman" w:hAnsi="Times New Roman" w:cs="Times New Roman"/>
          <w:sz w:val="24"/>
          <w:szCs w:val="24"/>
        </w:rPr>
        <w:t>Uranium(</w:t>
      </w:r>
      <w:proofErr w:type="gramEnd"/>
      <w:r w:rsidRPr="00424A0B">
        <w:rPr>
          <w:rFonts w:ascii="Times New Roman" w:hAnsi="Times New Roman" w:cs="Times New Roman"/>
          <w:sz w:val="24"/>
          <w:szCs w:val="24"/>
        </w:rPr>
        <w:t>VI) from Thorium(IV) Using New</w:t>
      </w:r>
      <w:r w:rsidR="004564D7">
        <w:rPr>
          <w:rFonts w:ascii="Times New Roman" w:hAnsi="Times New Roman" w:cs="Times New Roman"/>
          <w:sz w:val="24"/>
          <w:szCs w:val="24"/>
        </w:rPr>
        <w:t xml:space="preserve"> </w:t>
      </w:r>
      <w:r w:rsidRPr="00424A0B">
        <w:rPr>
          <w:rFonts w:ascii="Times New Roman" w:hAnsi="Times New Roman" w:cs="Times New Roman"/>
          <w:sz w:val="24"/>
          <w:szCs w:val="24"/>
        </w:rPr>
        <w:t>Unsymmetrical Acidic Phenanthroline Carboxamide Ligands</w:t>
      </w:r>
    </w:p>
    <w:p w14:paraId="5E5AE678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Authors: </w:t>
      </w:r>
      <w:r w:rsidRPr="00424A0B">
        <w:rPr>
          <w:rFonts w:ascii="Times New Roman" w:hAnsi="Times New Roman" w:cs="Times New Roman"/>
          <w:sz w:val="24"/>
          <w:szCs w:val="24"/>
        </w:rPr>
        <w:t>S Wang; X Yang; L Xu; Y Miao; X Yang; C Xiao</w:t>
      </w:r>
    </w:p>
    <w:p w14:paraId="60487DA8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Year: </w:t>
      </w:r>
      <w:r w:rsidRPr="00424A0B">
        <w:rPr>
          <w:rFonts w:ascii="Times New Roman" w:hAnsi="Times New Roman" w:cs="Times New Roman"/>
          <w:sz w:val="24"/>
          <w:szCs w:val="24"/>
        </w:rPr>
        <w:t>2023</w:t>
      </w:r>
    </w:p>
    <w:p w14:paraId="58097DBB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Journal: </w:t>
      </w:r>
      <w:r w:rsidRPr="00424A0B">
        <w:rPr>
          <w:rFonts w:ascii="Times New Roman" w:hAnsi="Times New Roman" w:cs="Times New Roman"/>
          <w:sz w:val="24"/>
          <w:szCs w:val="24"/>
        </w:rPr>
        <w:t>Industrial &amp; Engineering Chemistry Research</w:t>
      </w:r>
    </w:p>
    <w:p w14:paraId="7F2957C1" w14:textId="2C2D86BA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DOI: </w:t>
      </w:r>
      <w:r w:rsidRPr="00424A0B">
        <w:rPr>
          <w:rFonts w:ascii="Times New Roman" w:hAnsi="Times New Roman" w:cs="Times New Roman"/>
          <w:sz w:val="24"/>
          <w:szCs w:val="24"/>
        </w:rPr>
        <w:t>DOI: 10.1021/acs.iecr.3c02101</w:t>
      </w:r>
      <w:r w:rsidRPr="00424A0B">
        <w:rPr>
          <w:rFonts w:ascii="Times New Roman" w:hAnsi="Times New Roman" w:cs="Times New Roman"/>
          <w:sz w:val="24"/>
          <w:szCs w:val="24"/>
        </w:rPr>
        <w:br/>
      </w:r>
      <w:r w:rsidR="00424A0B" w:rsidRPr="00424A0B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424A0B">
        <w:rPr>
          <w:rFonts w:ascii="Times New Roman" w:hAnsi="Times New Roman" w:cs="Times New Roman"/>
          <w:sz w:val="24"/>
          <w:szCs w:val="24"/>
        </w:rPr>
        <w:t>: https://pubs.acs.org/doi/10.1021/acs.iecr.3c02101</w:t>
      </w:r>
    </w:p>
    <w:p w14:paraId="70188BBC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78B5989D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69ACBFD6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Reference ID: </w:t>
      </w:r>
      <w:r w:rsidRPr="00424A0B">
        <w:rPr>
          <w:rFonts w:ascii="Times New Roman" w:hAnsi="Times New Roman" w:cs="Times New Roman"/>
          <w:sz w:val="24"/>
          <w:szCs w:val="24"/>
        </w:rPr>
        <w:t>20023.0</w:t>
      </w:r>
    </w:p>
    <w:p w14:paraId="234857E0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 w:rsidRPr="00424A0B">
        <w:rPr>
          <w:rFonts w:ascii="Times New Roman" w:hAnsi="Times New Roman" w:cs="Times New Roman"/>
          <w:sz w:val="24"/>
          <w:szCs w:val="24"/>
        </w:rPr>
        <w:t xml:space="preserve">Selective Separation of </w:t>
      </w:r>
      <w:proofErr w:type="gramStart"/>
      <w:r w:rsidRPr="00424A0B">
        <w:rPr>
          <w:rFonts w:ascii="Times New Roman" w:hAnsi="Times New Roman" w:cs="Times New Roman"/>
          <w:sz w:val="24"/>
          <w:szCs w:val="24"/>
        </w:rPr>
        <w:t>Am(</w:t>
      </w:r>
      <w:proofErr w:type="gramEnd"/>
      <w:r w:rsidRPr="00424A0B">
        <w:rPr>
          <w:rFonts w:ascii="Times New Roman" w:hAnsi="Times New Roman" w:cs="Times New Roman"/>
          <w:sz w:val="24"/>
          <w:szCs w:val="24"/>
        </w:rPr>
        <w:t>III)/Eu(III) by the QL-DAPhen Ligand under High Acidity: Extraction, Spectroscopy, and Theoretical Calculations</w:t>
      </w:r>
    </w:p>
    <w:p w14:paraId="295FEBC4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Authors: </w:t>
      </w:r>
      <w:r w:rsidRPr="00424A0B">
        <w:rPr>
          <w:rFonts w:ascii="Times New Roman" w:hAnsi="Times New Roman" w:cs="Times New Roman"/>
          <w:sz w:val="24"/>
          <w:szCs w:val="24"/>
        </w:rPr>
        <w:t>S Wang; C Wang; X-F Yang; J-P Yu; W-Q Tao; S-L Yang; P Ren; L-Y Yuan; Z-F Chai; W-Q Shi</w:t>
      </w:r>
    </w:p>
    <w:p w14:paraId="5FE48B4D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Year: </w:t>
      </w:r>
      <w:r w:rsidRPr="00424A0B">
        <w:rPr>
          <w:rFonts w:ascii="Times New Roman" w:hAnsi="Times New Roman" w:cs="Times New Roman"/>
          <w:sz w:val="24"/>
          <w:szCs w:val="24"/>
        </w:rPr>
        <w:t>2021</w:t>
      </w:r>
    </w:p>
    <w:p w14:paraId="5DC105A7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Journal: </w:t>
      </w:r>
      <w:r w:rsidRPr="00424A0B">
        <w:rPr>
          <w:rFonts w:ascii="Times New Roman" w:hAnsi="Times New Roman" w:cs="Times New Roman"/>
          <w:sz w:val="24"/>
          <w:szCs w:val="24"/>
        </w:rPr>
        <w:t>Inorganic Chemistry</w:t>
      </w:r>
    </w:p>
    <w:p w14:paraId="5102BB19" w14:textId="46B9FEF8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DOI: </w:t>
      </w:r>
      <w:r w:rsidRPr="00424A0B">
        <w:rPr>
          <w:rFonts w:ascii="Times New Roman" w:hAnsi="Times New Roman" w:cs="Times New Roman"/>
          <w:sz w:val="24"/>
          <w:szCs w:val="24"/>
        </w:rPr>
        <w:t xml:space="preserve">DOI: </w:t>
      </w:r>
      <w:r w:rsidRPr="00424A0B">
        <w:rPr>
          <w:rFonts w:ascii="Times New Roman" w:hAnsi="Times New Roman" w:cs="Times New Roman"/>
          <w:sz w:val="24"/>
          <w:szCs w:val="24"/>
        </w:rPr>
        <w:t>10.1021/acs.inorgchem.1c02916</w:t>
      </w:r>
      <w:r w:rsidRPr="00424A0B">
        <w:rPr>
          <w:rFonts w:ascii="Times New Roman" w:hAnsi="Times New Roman" w:cs="Times New Roman"/>
          <w:sz w:val="24"/>
          <w:szCs w:val="24"/>
        </w:rPr>
        <w:br/>
      </w:r>
      <w:r w:rsidR="00424A0B" w:rsidRPr="00424A0B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424A0B">
        <w:rPr>
          <w:rFonts w:ascii="Times New Roman" w:hAnsi="Times New Roman" w:cs="Times New Roman"/>
          <w:sz w:val="24"/>
          <w:szCs w:val="24"/>
        </w:rPr>
        <w:t>: https://pubs.acs.org/doi/10.1021/acs.inorgchem.1c02916</w:t>
      </w:r>
    </w:p>
    <w:p w14:paraId="70D08958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0B31D7F4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12365D2C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Reference ID: </w:t>
      </w:r>
      <w:r w:rsidRPr="00424A0B">
        <w:rPr>
          <w:rFonts w:ascii="Times New Roman" w:hAnsi="Times New Roman" w:cs="Times New Roman"/>
          <w:sz w:val="24"/>
          <w:szCs w:val="24"/>
        </w:rPr>
        <w:t>20024.0</w:t>
      </w:r>
    </w:p>
    <w:p w14:paraId="4AA116EF" w14:textId="158B664A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 w:rsidRPr="00424A0B">
        <w:rPr>
          <w:rFonts w:ascii="Times New Roman" w:hAnsi="Times New Roman" w:cs="Times New Roman"/>
          <w:sz w:val="24"/>
          <w:szCs w:val="24"/>
        </w:rPr>
        <w:t xml:space="preserve">A Simple yet Efficient Hydrophilic </w:t>
      </w:r>
      <w:r w:rsidRPr="00424A0B">
        <w:rPr>
          <w:rFonts w:ascii="Times New Roman" w:hAnsi="Times New Roman" w:cs="Times New Roman"/>
          <w:sz w:val="24"/>
          <w:szCs w:val="24"/>
        </w:rPr>
        <w:t>Phenanthroline-Based Ligand for</w:t>
      </w:r>
      <w:r w:rsidR="004564D7">
        <w:rPr>
          <w:rFonts w:ascii="Times New Roman" w:hAnsi="Times New Roman" w:cs="Times New Roman"/>
          <w:sz w:val="24"/>
          <w:szCs w:val="24"/>
        </w:rPr>
        <w:t xml:space="preserve"> </w:t>
      </w:r>
      <w:r w:rsidR="004564D7" w:rsidRPr="00424A0B">
        <w:rPr>
          <w:rFonts w:ascii="Times New Roman" w:hAnsi="Times New Roman" w:cs="Times New Roman"/>
          <w:sz w:val="24"/>
          <w:szCs w:val="24"/>
        </w:rPr>
        <w:t xml:space="preserve">Selective </w:t>
      </w:r>
      <w:proofErr w:type="gramStart"/>
      <w:r w:rsidR="004564D7" w:rsidRPr="00424A0B">
        <w:rPr>
          <w:rFonts w:ascii="Times New Roman" w:hAnsi="Times New Roman" w:cs="Times New Roman"/>
          <w:sz w:val="24"/>
          <w:szCs w:val="24"/>
        </w:rPr>
        <w:t>Am</w:t>
      </w:r>
      <w:r w:rsidRPr="00424A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A0B">
        <w:rPr>
          <w:rFonts w:ascii="Times New Roman" w:hAnsi="Times New Roman" w:cs="Times New Roman"/>
          <w:sz w:val="24"/>
          <w:szCs w:val="24"/>
        </w:rPr>
        <w:t>III) Separation under High Acidity</w:t>
      </w:r>
    </w:p>
    <w:p w14:paraId="20F9A046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Authors: </w:t>
      </w:r>
      <w:r w:rsidRPr="00424A0B">
        <w:rPr>
          <w:rFonts w:ascii="Times New Roman" w:hAnsi="Times New Roman" w:cs="Times New Roman"/>
          <w:sz w:val="24"/>
          <w:szCs w:val="24"/>
        </w:rPr>
        <w:t xml:space="preserve">D </w:t>
      </w:r>
      <w:r w:rsidRPr="00424A0B">
        <w:rPr>
          <w:rFonts w:ascii="Times New Roman" w:hAnsi="Times New Roman" w:cs="Times New Roman"/>
          <w:sz w:val="24"/>
          <w:szCs w:val="24"/>
        </w:rPr>
        <w:t>Tian; Y Liu; Y Kang; Y Zhao; P Li; C Xu; L Wang</w:t>
      </w:r>
    </w:p>
    <w:p w14:paraId="238661EB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Year: </w:t>
      </w:r>
      <w:r w:rsidRPr="00424A0B">
        <w:rPr>
          <w:rFonts w:ascii="Times New Roman" w:hAnsi="Times New Roman" w:cs="Times New Roman"/>
          <w:sz w:val="24"/>
          <w:szCs w:val="24"/>
        </w:rPr>
        <w:t>2023</w:t>
      </w:r>
    </w:p>
    <w:p w14:paraId="75672898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Journal: </w:t>
      </w:r>
      <w:r w:rsidRPr="00424A0B">
        <w:rPr>
          <w:rFonts w:ascii="Times New Roman" w:hAnsi="Times New Roman" w:cs="Times New Roman"/>
          <w:sz w:val="24"/>
          <w:szCs w:val="24"/>
        </w:rPr>
        <w:t>ACS Central Science</w:t>
      </w:r>
    </w:p>
    <w:p w14:paraId="118D4037" w14:textId="4181DCD6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DOI: </w:t>
      </w:r>
      <w:r w:rsidRPr="00424A0B">
        <w:rPr>
          <w:rFonts w:ascii="Times New Roman" w:hAnsi="Times New Roman" w:cs="Times New Roman"/>
          <w:sz w:val="24"/>
          <w:szCs w:val="24"/>
        </w:rPr>
        <w:t>DOI: 10.1021/acscentsci.3c00504</w:t>
      </w:r>
      <w:r w:rsidRPr="00424A0B">
        <w:rPr>
          <w:rFonts w:ascii="Times New Roman" w:hAnsi="Times New Roman" w:cs="Times New Roman"/>
          <w:sz w:val="24"/>
          <w:szCs w:val="24"/>
        </w:rPr>
        <w:br/>
      </w:r>
      <w:r w:rsidR="00424A0B" w:rsidRPr="00424A0B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424A0B">
        <w:rPr>
          <w:rFonts w:ascii="Times New Roman" w:hAnsi="Times New Roman" w:cs="Times New Roman"/>
          <w:sz w:val="24"/>
          <w:szCs w:val="24"/>
        </w:rPr>
        <w:t>: https://pubs.acs.org/doi/10.1021/acscentsci.3c00504</w:t>
      </w:r>
    </w:p>
    <w:p w14:paraId="72E52E28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5D28ACDD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7C7C8FB2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Reference ID: </w:t>
      </w:r>
      <w:r w:rsidRPr="00424A0B">
        <w:rPr>
          <w:rFonts w:ascii="Times New Roman" w:hAnsi="Times New Roman" w:cs="Times New Roman"/>
          <w:sz w:val="24"/>
          <w:szCs w:val="24"/>
        </w:rPr>
        <w:t>20025.0</w:t>
      </w:r>
    </w:p>
    <w:p w14:paraId="51A191B4" w14:textId="12EA2F4C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Title: </w:t>
      </w:r>
      <w:r w:rsidRPr="00424A0B">
        <w:rPr>
          <w:rFonts w:ascii="Times New Roman" w:hAnsi="Times New Roman" w:cs="Times New Roman"/>
          <w:sz w:val="24"/>
          <w:szCs w:val="24"/>
        </w:rPr>
        <w:t>Selective Complexation and Separation of</w:t>
      </w:r>
      <w:r w:rsidR="004564D7">
        <w:rPr>
          <w:rFonts w:ascii="Times New Roman" w:hAnsi="Times New Roman" w:cs="Times New Roman"/>
          <w:sz w:val="24"/>
          <w:szCs w:val="24"/>
        </w:rPr>
        <w:t xml:space="preserve"> </w:t>
      </w:r>
      <w:r w:rsidRPr="00424A0B">
        <w:rPr>
          <w:rFonts w:ascii="Times New Roman" w:hAnsi="Times New Roman" w:cs="Times New Roman"/>
          <w:sz w:val="24"/>
          <w:szCs w:val="24"/>
        </w:rPr>
        <w:t xml:space="preserve">Uranium(VI) from </w:t>
      </w:r>
      <w:proofErr w:type="gramStart"/>
      <w:r w:rsidRPr="00424A0B">
        <w:rPr>
          <w:rFonts w:ascii="Times New Roman" w:hAnsi="Times New Roman" w:cs="Times New Roman"/>
          <w:sz w:val="24"/>
          <w:szCs w:val="24"/>
        </w:rPr>
        <w:t>Thorium(</w:t>
      </w:r>
      <w:proofErr w:type="gramEnd"/>
      <w:r w:rsidRPr="00424A0B">
        <w:rPr>
          <w:rFonts w:ascii="Times New Roman" w:hAnsi="Times New Roman" w:cs="Times New Roman"/>
          <w:sz w:val="24"/>
          <w:szCs w:val="24"/>
        </w:rPr>
        <w:t>IV</w:t>
      </w:r>
      <w:r w:rsidR="004564D7" w:rsidRPr="00424A0B">
        <w:rPr>
          <w:rFonts w:ascii="Times New Roman" w:hAnsi="Times New Roman" w:cs="Times New Roman"/>
          <w:sz w:val="24"/>
          <w:szCs w:val="24"/>
        </w:rPr>
        <w:t>) with</w:t>
      </w:r>
      <w:r w:rsidRPr="00424A0B">
        <w:rPr>
          <w:rFonts w:ascii="Times New Roman" w:hAnsi="Times New Roman" w:cs="Times New Roman"/>
          <w:sz w:val="24"/>
          <w:szCs w:val="24"/>
        </w:rPr>
        <w:t xml:space="preserve"> New Tetradentate N,O-Hybrid Diamide Ligands: Synthesis, Extraction, Spectroscopy,  and</w:t>
      </w:r>
      <w:r w:rsidR="004564D7">
        <w:rPr>
          <w:rFonts w:ascii="Times New Roman" w:hAnsi="Times New Roman" w:cs="Times New Roman"/>
          <w:sz w:val="24"/>
          <w:szCs w:val="24"/>
        </w:rPr>
        <w:t xml:space="preserve"> </w:t>
      </w:r>
      <w:r w:rsidRPr="00424A0B">
        <w:rPr>
          <w:rFonts w:ascii="Times New Roman" w:hAnsi="Times New Roman" w:cs="Times New Roman"/>
          <w:sz w:val="24"/>
          <w:szCs w:val="24"/>
        </w:rPr>
        <w:t>Crystallographic Studies</w:t>
      </w:r>
    </w:p>
    <w:p w14:paraId="3E5F91EA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Authors: </w:t>
      </w:r>
      <w:r w:rsidRPr="00424A0B">
        <w:rPr>
          <w:rFonts w:ascii="Times New Roman" w:hAnsi="Times New Roman" w:cs="Times New Roman"/>
          <w:sz w:val="24"/>
          <w:szCs w:val="24"/>
        </w:rPr>
        <w:t>Y Wang; Y Yang; Y Wu; J Li; B Hu; Y Cai; L Yuan; W Feng</w:t>
      </w:r>
    </w:p>
    <w:p w14:paraId="736D8A95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Year: </w:t>
      </w:r>
      <w:r w:rsidRPr="00424A0B">
        <w:rPr>
          <w:rFonts w:ascii="Times New Roman" w:hAnsi="Times New Roman" w:cs="Times New Roman"/>
          <w:sz w:val="24"/>
          <w:szCs w:val="24"/>
        </w:rPr>
        <w:t>2023</w:t>
      </w:r>
    </w:p>
    <w:p w14:paraId="4C6A6865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Journal: </w:t>
      </w:r>
      <w:r w:rsidRPr="00424A0B">
        <w:rPr>
          <w:rFonts w:ascii="Times New Roman" w:hAnsi="Times New Roman" w:cs="Times New Roman"/>
          <w:sz w:val="24"/>
          <w:szCs w:val="24"/>
        </w:rPr>
        <w:t>Inorganic Chemistry</w:t>
      </w:r>
    </w:p>
    <w:p w14:paraId="2933C4AF" w14:textId="1611B3D1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DOI: </w:t>
      </w:r>
      <w:r w:rsidRPr="00424A0B">
        <w:rPr>
          <w:rFonts w:ascii="Times New Roman" w:hAnsi="Times New Roman" w:cs="Times New Roman"/>
          <w:sz w:val="24"/>
          <w:szCs w:val="24"/>
        </w:rPr>
        <w:t>DOI: 10.1021/acs.inorgchem.2c04384</w:t>
      </w:r>
      <w:r w:rsidRPr="00424A0B">
        <w:rPr>
          <w:rFonts w:ascii="Times New Roman" w:hAnsi="Times New Roman" w:cs="Times New Roman"/>
          <w:sz w:val="24"/>
          <w:szCs w:val="24"/>
        </w:rPr>
        <w:br/>
      </w:r>
      <w:r w:rsidR="00424A0B" w:rsidRPr="00424A0B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424A0B">
        <w:rPr>
          <w:rFonts w:ascii="Times New Roman" w:hAnsi="Times New Roman" w:cs="Times New Roman"/>
          <w:sz w:val="24"/>
          <w:szCs w:val="24"/>
        </w:rPr>
        <w:t>: https://pubs.acs.org/doi/10.1021/acs.inorgchem.2c04384</w:t>
      </w:r>
    </w:p>
    <w:p w14:paraId="420D26D2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0D971771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786AF2A9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Reference ID: </w:t>
      </w:r>
      <w:r w:rsidRPr="00424A0B">
        <w:rPr>
          <w:rFonts w:ascii="Times New Roman" w:hAnsi="Times New Roman" w:cs="Times New Roman"/>
          <w:sz w:val="24"/>
          <w:szCs w:val="24"/>
        </w:rPr>
        <w:t>20026.0</w:t>
      </w:r>
    </w:p>
    <w:p w14:paraId="39EC2878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 w:rsidRPr="00424A0B">
        <w:rPr>
          <w:rFonts w:ascii="Times New Roman" w:hAnsi="Times New Roman" w:cs="Times New Roman"/>
          <w:sz w:val="24"/>
          <w:szCs w:val="24"/>
        </w:rPr>
        <w:t>Influence of uranyl complexation on the reaction kinetics of the dodecane radical cation with used nuclear fuel extraction ligands (TBP, DEHBA, and DEHiBA)</w:t>
      </w:r>
    </w:p>
    <w:p w14:paraId="33D94CCD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Authors: </w:t>
      </w:r>
      <w:r w:rsidRPr="00424A0B">
        <w:rPr>
          <w:rFonts w:ascii="Times New Roman" w:hAnsi="Times New Roman" w:cs="Times New Roman"/>
          <w:sz w:val="24"/>
          <w:szCs w:val="24"/>
        </w:rPr>
        <w:t>CC Barros; CD Pilgrim; AR Cook; SP Mezyk; TS Grimes; GP Horne</w:t>
      </w:r>
    </w:p>
    <w:p w14:paraId="326419B5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Year: </w:t>
      </w:r>
      <w:r w:rsidRPr="00424A0B">
        <w:rPr>
          <w:rFonts w:ascii="Times New Roman" w:hAnsi="Times New Roman" w:cs="Times New Roman"/>
          <w:sz w:val="24"/>
          <w:szCs w:val="24"/>
        </w:rPr>
        <w:t>2021</w:t>
      </w:r>
    </w:p>
    <w:p w14:paraId="453B084D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Journal: </w:t>
      </w:r>
      <w:r w:rsidRPr="00424A0B">
        <w:rPr>
          <w:rFonts w:ascii="Times New Roman" w:hAnsi="Times New Roman" w:cs="Times New Roman"/>
          <w:sz w:val="24"/>
          <w:szCs w:val="24"/>
        </w:rPr>
        <w:t>Physical Chemistry Chemical Physics</w:t>
      </w:r>
    </w:p>
    <w:p w14:paraId="04BA39C2" w14:textId="739FCBB3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DOI: </w:t>
      </w:r>
      <w:r w:rsidRPr="00424A0B">
        <w:rPr>
          <w:rFonts w:ascii="Times New Roman" w:hAnsi="Times New Roman" w:cs="Times New Roman"/>
          <w:sz w:val="24"/>
          <w:szCs w:val="24"/>
        </w:rPr>
        <w:t>DOI: 10.1039/D1CP03797H</w:t>
      </w:r>
      <w:r w:rsidRPr="00424A0B">
        <w:rPr>
          <w:rFonts w:ascii="Times New Roman" w:hAnsi="Times New Roman" w:cs="Times New Roman"/>
          <w:sz w:val="24"/>
          <w:szCs w:val="24"/>
        </w:rPr>
        <w:br/>
      </w:r>
      <w:r w:rsidR="00424A0B" w:rsidRPr="00424A0B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424A0B">
        <w:rPr>
          <w:rFonts w:ascii="Times New Roman" w:hAnsi="Times New Roman" w:cs="Times New Roman"/>
          <w:sz w:val="24"/>
          <w:szCs w:val="24"/>
        </w:rPr>
        <w:t>: https://xlink.rsc.org/?DOI=D1CP03797H</w:t>
      </w:r>
    </w:p>
    <w:p w14:paraId="77467B66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65F8F389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1AA3B5CC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Reference ID: </w:t>
      </w:r>
      <w:r w:rsidRPr="00424A0B">
        <w:rPr>
          <w:rFonts w:ascii="Times New Roman" w:hAnsi="Times New Roman" w:cs="Times New Roman"/>
          <w:sz w:val="24"/>
          <w:szCs w:val="24"/>
        </w:rPr>
        <w:t>20027.0</w:t>
      </w:r>
    </w:p>
    <w:p w14:paraId="15822396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 w:rsidRPr="00424A0B">
        <w:rPr>
          <w:rFonts w:ascii="Times New Roman" w:hAnsi="Times New Roman" w:cs="Times New Roman"/>
          <w:sz w:val="24"/>
          <w:szCs w:val="24"/>
        </w:rPr>
        <w:t xml:space="preserve">Extraction Behavior of </w:t>
      </w:r>
      <w:proofErr w:type="gramStart"/>
      <w:r w:rsidRPr="00424A0B">
        <w:rPr>
          <w:rFonts w:ascii="Times New Roman" w:hAnsi="Times New Roman" w:cs="Times New Roman"/>
          <w:sz w:val="24"/>
          <w:szCs w:val="24"/>
        </w:rPr>
        <w:t>Ln(</w:t>
      </w:r>
      <w:proofErr w:type="gramEnd"/>
      <w:r w:rsidRPr="00424A0B">
        <w:rPr>
          <w:rFonts w:ascii="Times New Roman" w:hAnsi="Times New Roman" w:cs="Times New Roman"/>
          <w:sz w:val="24"/>
          <w:szCs w:val="24"/>
        </w:rPr>
        <w:t>III) Ions by T2EHDGA/nDodecane from Nitric Acid and Sodium Nitrate Solutions</w:t>
      </w:r>
    </w:p>
    <w:p w14:paraId="3C9BE81E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Authors: </w:t>
      </w:r>
      <w:r w:rsidRPr="00424A0B">
        <w:rPr>
          <w:rFonts w:ascii="Times New Roman" w:hAnsi="Times New Roman" w:cs="Times New Roman"/>
          <w:sz w:val="24"/>
          <w:szCs w:val="24"/>
        </w:rPr>
        <w:t>E Campbell; VE Holfeltz; GB Hall; KL Nash; GJ Lumetta; TG Levitskaia</w:t>
      </w:r>
    </w:p>
    <w:p w14:paraId="44248A55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Year: </w:t>
      </w:r>
      <w:r w:rsidRPr="00424A0B">
        <w:rPr>
          <w:rFonts w:ascii="Times New Roman" w:hAnsi="Times New Roman" w:cs="Times New Roman"/>
          <w:sz w:val="24"/>
          <w:szCs w:val="24"/>
        </w:rPr>
        <w:t>2018</w:t>
      </w:r>
    </w:p>
    <w:p w14:paraId="48DBCB00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Journal: </w:t>
      </w:r>
      <w:r w:rsidRPr="00424A0B">
        <w:rPr>
          <w:rFonts w:ascii="Times New Roman" w:hAnsi="Times New Roman" w:cs="Times New Roman"/>
          <w:sz w:val="24"/>
          <w:szCs w:val="24"/>
        </w:rPr>
        <w:t xml:space="preserve">Solvent Extraction and Ion </w:t>
      </w:r>
      <w:r w:rsidRPr="00424A0B">
        <w:rPr>
          <w:rFonts w:ascii="Times New Roman" w:hAnsi="Times New Roman" w:cs="Times New Roman"/>
          <w:sz w:val="24"/>
          <w:szCs w:val="24"/>
        </w:rPr>
        <w:t>Exchange</w:t>
      </w:r>
    </w:p>
    <w:p w14:paraId="33079CF6" w14:textId="18EF8AB4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DOI: </w:t>
      </w:r>
      <w:r w:rsidRPr="00424A0B">
        <w:rPr>
          <w:rFonts w:ascii="Times New Roman" w:hAnsi="Times New Roman" w:cs="Times New Roman"/>
          <w:sz w:val="24"/>
          <w:szCs w:val="24"/>
        </w:rPr>
        <w:t>DOI: 10.1080/07366299.2018.1447261</w:t>
      </w:r>
      <w:r w:rsidRPr="00424A0B">
        <w:rPr>
          <w:rFonts w:ascii="Times New Roman" w:hAnsi="Times New Roman" w:cs="Times New Roman"/>
          <w:sz w:val="24"/>
          <w:szCs w:val="24"/>
        </w:rPr>
        <w:br/>
      </w:r>
      <w:r w:rsidR="00424A0B" w:rsidRPr="00424A0B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424A0B">
        <w:rPr>
          <w:rFonts w:ascii="Times New Roman" w:hAnsi="Times New Roman" w:cs="Times New Roman"/>
          <w:sz w:val="24"/>
          <w:szCs w:val="24"/>
        </w:rPr>
        <w:t>: https://www.tandfonline.com/doi/full/10.1080/07366299.2018.1447261</w:t>
      </w:r>
    </w:p>
    <w:p w14:paraId="461D5AAA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lastRenderedPageBreak/>
        <w:t>---</w:t>
      </w:r>
    </w:p>
    <w:p w14:paraId="6F2C08AB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07556AF5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Reference ID: </w:t>
      </w:r>
      <w:r w:rsidRPr="00424A0B">
        <w:rPr>
          <w:rFonts w:ascii="Times New Roman" w:hAnsi="Times New Roman" w:cs="Times New Roman"/>
          <w:sz w:val="24"/>
          <w:szCs w:val="24"/>
        </w:rPr>
        <w:t>20028.0</w:t>
      </w:r>
    </w:p>
    <w:p w14:paraId="72F4DC98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 w:rsidRPr="00424A0B">
        <w:rPr>
          <w:rFonts w:ascii="Times New Roman" w:hAnsi="Times New Roman" w:cs="Times New Roman"/>
          <w:sz w:val="24"/>
          <w:szCs w:val="24"/>
        </w:rPr>
        <w:t xml:space="preserve">The Effect of Organic Diluent on the Extraction of </w:t>
      </w:r>
      <w:proofErr w:type="gramStart"/>
      <w:r w:rsidRPr="00424A0B">
        <w:rPr>
          <w:rFonts w:ascii="Times New Roman" w:hAnsi="Times New Roman" w:cs="Times New Roman"/>
          <w:sz w:val="24"/>
          <w:szCs w:val="24"/>
        </w:rPr>
        <w:t>Eu(</w:t>
      </w:r>
      <w:proofErr w:type="gramEnd"/>
      <w:r w:rsidRPr="00424A0B">
        <w:rPr>
          <w:rFonts w:ascii="Times New Roman" w:hAnsi="Times New Roman" w:cs="Times New Roman"/>
          <w:sz w:val="24"/>
          <w:szCs w:val="24"/>
        </w:rPr>
        <w:t>III) by HEH[EHP]</w:t>
      </w:r>
    </w:p>
    <w:p w14:paraId="36BF97C6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Authors: </w:t>
      </w:r>
      <w:r w:rsidRPr="00424A0B">
        <w:rPr>
          <w:rFonts w:ascii="Times New Roman" w:hAnsi="Times New Roman" w:cs="Times New Roman"/>
          <w:sz w:val="24"/>
          <w:szCs w:val="24"/>
        </w:rPr>
        <w:t>T Lecrivain; A Kimberlin; DE Dodd; S Miller; I Hobbs; E Campbell; F Heller; J Lapka; M Huber; KL Nash</w:t>
      </w:r>
    </w:p>
    <w:p w14:paraId="6F2E57C6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Year: </w:t>
      </w:r>
      <w:r w:rsidRPr="00424A0B">
        <w:rPr>
          <w:rFonts w:ascii="Times New Roman" w:hAnsi="Times New Roman" w:cs="Times New Roman"/>
          <w:sz w:val="24"/>
          <w:szCs w:val="24"/>
        </w:rPr>
        <w:t>2019</w:t>
      </w:r>
    </w:p>
    <w:p w14:paraId="5FEA46C1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Journal: </w:t>
      </w:r>
      <w:r w:rsidRPr="00424A0B">
        <w:rPr>
          <w:rFonts w:ascii="Times New Roman" w:hAnsi="Times New Roman" w:cs="Times New Roman"/>
          <w:sz w:val="24"/>
          <w:szCs w:val="24"/>
        </w:rPr>
        <w:t>Solvent Extraction and Ion Exchange</w:t>
      </w:r>
    </w:p>
    <w:p w14:paraId="39A955D2" w14:textId="3F1D8BEF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DOI: </w:t>
      </w:r>
      <w:r w:rsidRPr="00424A0B">
        <w:rPr>
          <w:rFonts w:ascii="Times New Roman" w:hAnsi="Times New Roman" w:cs="Times New Roman"/>
          <w:sz w:val="24"/>
          <w:szCs w:val="24"/>
        </w:rPr>
        <w:t>DOI: 10.1080/07366299.2019.1639371</w:t>
      </w:r>
      <w:r w:rsidRPr="00424A0B">
        <w:rPr>
          <w:rFonts w:ascii="Times New Roman" w:hAnsi="Times New Roman" w:cs="Times New Roman"/>
          <w:sz w:val="24"/>
          <w:szCs w:val="24"/>
        </w:rPr>
        <w:br/>
      </w:r>
      <w:r w:rsidR="00424A0B" w:rsidRPr="00424A0B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424A0B">
        <w:rPr>
          <w:rFonts w:ascii="Times New Roman" w:hAnsi="Times New Roman" w:cs="Times New Roman"/>
          <w:sz w:val="24"/>
          <w:szCs w:val="24"/>
        </w:rPr>
        <w:t>: https://www.tandfonline.com/doi/full/10.1080/07366299.2019.1639371</w:t>
      </w:r>
    </w:p>
    <w:p w14:paraId="304E2EDC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42687208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3BEB7B04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Reference ID: </w:t>
      </w:r>
      <w:r w:rsidRPr="00424A0B">
        <w:rPr>
          <w:rFonts w:ascii="Times New Roman" w:hAnsi="Times New Roman" w:cs="Times New Roman"/>
          <w:sz w:val="24"/>
          <w:szCs w:val="24"/>
        </w:rPr>
        <w:t>20029.0</w:t>
      </w:r>
    </w:p>
    <w:p w14:paraId="53DB27B0" w14:textId="59785560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 w:rsidRPr="00424A0B">
        <w:rPr>
          <w:rFonts w:ascii="Times New Roman" w:hAnsi="Times New Roman" w:cs="Times New Roman"/>
          <w:sz w:val="24"/>
          <w:szCs w:val="24"/>
        </w:rPr>
        <w:t>Synthesis and characterization of </w:t>
      </w:r>
      <w:r w:rsidR="004564D7" w:rsidRPr="00424A0B">
        <w:rPr>
          <w:rFonts w:ascii="Times New Roman" w:hAnsi="Times New Roman" w:cs="Times New Roman"/>
          <w:sz w:val="24"/>
          <w:szCs w:val="24"/>
        </w:rPr>
        <w:t>new unsymmetrical</w:t>
      </w:r>
      <w:r w:rsidRPr="0042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A0B">
        <w:rPr>
          <w:rFonts w:ascii="Times New Roman" w:hAnsi="Times New Roman" w:cs="Times New Roman"/>
          <w:sz w:val="24"/>
          <w:szCs w:val="24"/>
        </w:rPr>
        <w:t>diglycolamide</w:t>
      </w:r>
      <w:proofErr w:type="spellEnd"/>
      <w:r w:rsidRPr="00424A0B">
        <w:rPr>
          <w:rFonts w:ascii="Times New Roman" w:hAnsi="Times New Roman" w:cs="Times New Roman"/>
          <w:sz w:val="24"/>
          <w:szCs w:val="24"/>
        </w:rPr>
        <w:t xml:space="preserve"> extractants </w:t>
      </w:r>
      <w:proofErr w:type="gramStart"/>
      <w:r w:rsidRPr="00424A0B">
        <w:rPr>
          <w:rFonts w:ascii="Times New Roman" w:hAnsi="Times New Roman" w:cs="Times New Roman"/>
          <w:sz w:val="24"/>
          <w:szCs w:val="24"/>
        </w:rPr>
        <w:t>for  lanthanide</w:t>
      </w:r>
      <w:proofErr w:type="gramEnd"/>
      <w:r w:rsidRPr="00424A0B">
        <w:rPr>
          <w:rFonts w:ascii="Times New Roman" w:hAnsi="Times New Roman" w:cs="Times New Roman"/>
          <w:sz w:val="24"/>
          <w:szCs w:val="24"/>
        </w:rPr>
        <w:t xml:space="preserve"> ion partitioning: part one—straight‑chain alkyl derivatives</w:t>
      </w:r>
    </w:p>
    <w:p w14:paraId="198E5F9C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Authors: </w:t>
      </w:r>
      <w:r w:rsidRPr="00424A0B">
        <w:rPr>
          <w:rFonts w:ascii="Times New Roman" w:hAnsi="Times New Roman" w:cs="Times New Roman"/>
          <w:sz w:val="24"/>
          <w:szCs w:val="24"/>
        </w:rPr>
        <w:t>BG Tokheim; SS Kelly; RC Ronald; KL Nash</w:t>
      </w:r>
    </w:p>
    <w:p w14:paraId="05F6A0E4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Year: </w:t>
      </w:r>
      <w:r w:rsidRPr="00424A0B">
        <w:rPr>
          <w:rFonts w:ascii="Times New Roman" w:hAnsi="Times New Roman" w:cs="Times New Roman"/>
          <w:sz w:val="24"/>
          <w:szCs w:val="24"/>
        </w:rPr>
        <w:t>2020</w:t>
      </w:r>
    </w:p>
    <w:p w14:paraId="61870DAA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Journal: </w:t>
      </w:r>
      <w:r w:rsidRPr="00424A0B">
        <w:rPr>
          <w:rFonts w:ascii="Times New Roman" w:hAnsi="Times New Roman" w:cs="Times New Roman"/>
          <w:sz w:val="24"/>
          <w:szCs w:val="24"/>
        </w:rPr>
        <w:t>Journal of Radioanalytical and Nuclear Chemistry</w:t>
      </w:r>
    </w:p>
    <w:p w14:paraId="15240D80" w14:textId="45F5A68B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DOI: </w:t>
      </w:r>
      <w:r w:rsidRPr="00424A0B">
        <w:rPr>
          <w:rFonts w:ascii="Times New Roman" w:hAnsi="Times New Roman" w:cs="Times New Roman"/>
          <w:sz w:val="24"/>
          <w:szCs w:val="24"/>
        </w:rPr>
        <w:t>DOI: 10.1007/s10967-020-07368-2</w:t>
      </w:r>
      <w:r w:rsidRPr="00424A0B">
        <w:rPr>
          <w:rFonts w:ascii="Times New Roman" w:hAnsi="Times New Roman" w:cs="Times New Roman"/>
          <w:sz w:val="24"/>
          <w:szCs w:val="24"/>
        </w:rPr>
        <w:br/>
      </w:r>
      <w:r w:rsidR="00424A0B" w:rsidRPr="00424A0B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424A0B">
        <w:rPr>
          <w:rFonts w:ascii="Times New Roman" w:hAnsi="Times New Roman" w:cs="Times New Roman"/>
          <w:sz w:val="24"/>
          <w:szCs w:val="24"/>
        </w:rPr>
        <w:t>: https://link.springer.com/10.1007/s10967-020-07368-2</w:t>
      </w:r>
    </w:p>
    <w:p w14:paraId="232699B4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1AE35CB1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1F67C506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Reference ID: </w:t>
      </w:r>
      <w:r w:rsidRPr="00424A0B">
        <w:rPr>
          <w:rFonts w:ascii="Times New Roman" w:hAnsi="Times New Roman" w:cs="Times New Roman"/>
          <w:sz w:val="24"/>
          <w:szCs w:val="24"/>
        </w:rPr>
        <w:t>20030.0</w:t>
      </w:r>
    </w:p>
    <w:p w14:paraId="6AFE3F09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 w:rsidRPr="00424A0B">
        <w:rPr>
          <w:rFonts w:ascii="Times New Roman" w:hAnsi="Times New Roman" w:cs="Times New Roman"/>
          <w:sz w:val="24"/>
          <w:szCs w:val="24"/>
        </w:rPr>
        <w:t>Nitric Acid and Water Extraction by T2EHDGA in n-Dodecane</w:t>
      </w:r>
    </w:p>
    <w:p w14:paraId="36C51D87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Authors: </w:t>
      </w:r>
      <w:r w:rsidRPr="00424A0B">
        <w:rPr>
          <w:rFonts w:ascii="Times New Roman" w:hAnsi="Times New Roman" w:cs="Times New Roman"/>
          <w:sz w:val="24"/>
          <w:szCs w:val="24"/>
        </w:rPr>
        <w:t>EL Campbell; VE Holfeltz; GB Hall; KL Nash; GJ Lumetta; TG Levitskaia</w:t>
      </w:r>
    </w:p>
    <w:p w14:paraId="430A9531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Year: </w:t>
      </w:r>
      <w:r w:rsidRPr="00424A0B">
        <w:rPr>
          <w:rFonts w:ascii="Times New Roman" w:hAnsi="Times New Roman" w:cs="Times New Roman"/>
          <w:sz w:val="24"/>
          <w:szCs w:val="24"/>
        </w:rPr>
        <w:t>2017</w:t>
      </w:r>
    </w:p>
    <w:p w14:paraId="080A47C7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Journal: </w:t>
      </w:r>
      <w:r w:rsidRPr="00424A0B">
        <w:rPr>
          <w:rFonts w:ascii="Times New Roman" w:hAnsi="Times New Roman" w:cs="Times New Roman"/>
          <w:sz w:val="24"/>
          <w:szCs w:val="24"/>
        </w:rPr>
        <w:t>Solvent Extraction and Ion Exchange</w:t>
      </w:r>
    </w:p>
    <w:p w14:paraId="0D706201" w14:textId="1BA8291F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DOI: </w:t>
      </w:r>
      <w:r w:rsidRPr="00424A0B">
        <w:rPr>
          <w:rFonts w:ascii="Times New Roman" w:hAnsi="Times New Roman" w:cs="Times New Roman"/>
          <w:sz w:val="24"/>
          <w:szCs w:val="24"/>
        </w:rPr>
        <w:t>DOI: 10.1080/07366299.2017.1400161</w:t>
      </w:r>
      <w:r w:rsidRPr="00424A0B">
        <w:rPr>
          <w:rFonts w:ascii="Times New Roman" w:hAnsi="Times New Roman" w:cs="Times New Roman"/>
          <w:sz w:val="24"/>
          <w:szCs w:val="24"/>
        </w:rPr>
        <w:br/>
      </w:r>
      <w:r w:rsidR="00424A0B" w:rsidRPr="00424A0B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424A0B">
        <w:rPr>
          <w:rFonts w:ascii="Times New Roman" w:hAnsi="Times New Roman" w:cs="Times New Roman"/>
          <w:sz w:val="24"/>
          <w:szCs w:val="24"/>
        </w:rPr>
        <w:t>: https://www.tandfonline.com/doi/full/10.1080/07366299.2017.1400161</w:t>
      </w:r>
    </w:p>
    <w:p w14:paraId="2B6C897F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7DE38B66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1D67C616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Reference ID: </w:t>
      </w:r>
      <w:r w:rsidRPr="00424A0B">
        <w:rPr>
          <w:rFonts w:ascii="Times New Roman" w:hAnsi="Times New Roman" w:cs="Times New Roman"/>
          <w:sz w:val="24"/>
          <w:szCs w:val="24"/>
        </w:rPr>
        <w:t>20031.0</w:t>
      </w:r>
    </w:p>
    <w:p w14:paraId="3127018D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 w:rsidRPr="00424A0B">
        <w:rPr>
          <w:rFonts w:ascii="Times New Roman" w:hAnsi="Times New Roman" w:cs="Times New Roman"/>
          <w:sz w:val="24"/>
          <w:szCs w:val="24"/>
        </w:rPr>
        <w:t>Characterization of Lanthanide Complexes with Bis-1,2,3-triazolebipyridine Ligands Involved in Actinide/Lanthanide Separation</w:t>
      </w:r>
    </w:p>
    <w:p w14:paraId="4073439B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Authors: </w:t>
      </w:r>
      <w:r w:rsidRPr="00424A0B">
        <w:rPr>
          <w:rFonts w:ascii="Times New Roman" w:hAnsi="Times New Roman" w:cs="Times New Roman"/>
          <w:sz w:val="24"/>
          <w:szCs w:val="24"/>
        </w:rPr>
        <w:t>JM Muller; SS Galley; TW Albrecht-Schmitt; KL Nash</w:t>
      </w:r>
    </w:p>
    <w:p w14:paraId="20F572CB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Year: </w:t>
      </w:r>
      <w:r w:rsidRPr="00424A0B">
        <w:rPr>
          <w:rFonts w:ascii="Times New Roman" w:hAnsi="Times New Roman" w:cs="Times New Roman"/>
          <w:sz w:val="24"/>
          <w:szCs w:val="24"/>
        </w:rPr>
        <w:t>2016</w:t>
      </w:r>
    </w:p>
    <w:p w14:paraId="0341954A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Journal: </w:t>
      </w:r>
      <w:r w:rsidRPr="00424A0B">
        <w:rPr>
          <w:rFonts w:ascii="Times New Roman" w:hAnsi="Times New Roman" w:cs="Times New Roman"/>
          <w:sz w:val="24"/>
          <w:szCs w:val="24"/>
        </w:rPr>
        <w:t>Inorganic Chemistry</w:t>
      </w:r>
    </w:p>
    <w:p w14:paraId="0608EC90" w14:textId="7920BE54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DOI: </w:t>
      </w:r>
      <w:r w:rsidRPr="00424A0B">
        <w:rPr>
          <w:rFonts w:ascii="Times New Roman" w:hAnsi="Times New Roman" w:cs="Times New Roman"/>
          <w:sz w:val="24"/>
          <w:szCs w:val="24"/>
        </w:rPr>
        <w:t>DOI: 10.1021/acs.inorgchem.6b02005</w:t>
      </w:r>
      <w:r w:rsidRPr="00424A0B">
        <w:rPr>
          <w:rFonts w:ascii="Times New Roman" w:hAnsi="Times New Roman" w:cs="Times New Roman"/>
          <w:sz w:val="24"/>
          <w:szCs w:val="24"/>
        </w:rPr>
        <w:br/>
      </w:r>
      <w:r w:rsidR="00424A0B" w:rsidRPr="00424A0B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424A0B">
        <w:rPr>
          <w:rFonts w:ascii="Times New Roman" w:hAnsi="Times New Roman" w:cs="Times New Roman"/>
          <w:sz w:val="24"/>
          <w:szCs w:val="24"/>
        </w:rPr>
        <w:t>: https://pubs.acs.org/doi/10.1021/acs.inorgchem.6b02005</w:t>
      </w:r>
    </w:p>
    <w:p w14:paraId="1F67F807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72A2F95A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7144D3F6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Reference ID: </w:t>
      </w:r>
      <w:r w:rsidRPr="00424A0B">
        <w:rPr>
          <w:rFonts w:ascii="Times New Roman" w:hAnsi="Times New Roman" w:cs="Times New Roman"/>
          <w:sz w:val="24"/>
          <w:szCs w:val="24"/>
        </w:rPr>
        <w:t>20032.0</w:t>
      </w:r>
    </w:p>
    <w:p w14:paraId="788479ED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 w:rsidRPr="00424A0B">
        <w:rPr>
          <w:rFonts w:ascii="Times New Roman" w:hAnsi="Times New Roman" w:cs="Times New Roman"/>
          <w:sz w:val="24"/>
          <w:szCs w:val="24"/>
        </w:rPr>
        <w:t xml:space="preserve">Isolation and Purification of Actinides Using </w:t>
      </w:r>
      <w:proofErr w:type="gramStart"/>
      <w:r w:rsidRPr="00424A0B">
        <w:rPr>
          <w:rFonts w:ascii="Times New Roman" w:hAnsi="Times New Roman" w:cs="Times New Roman"/>
          <w:sz w:val="24"/>
          <w:szCs w:val="24"/>
        </w:rPr>
        <w:t>N,O</w:t>
      </w:r>
      <w:proofErr w:type="gramEnd"/>
      <w:r w:rsidRPr="00424A0B">
        <w:rPr>
          <w:rFonts w:ascii="Times New Roman" w:hAnsi="Times New Roman" w:cs="Times New Roman"/>
          <w:sz w:val="24"/>
          <w:szCs w:val="24"/>
        </w:rPr>
        <w:t>-Hybrid Donor Ligands for Closing the Nuclear Fuel Cycle</w:t>
      </w:r>
    </w:p>
    <w:p w14:paraId="0D467927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Authors: </w:t>
      </w:r>
      <w:r w:rsidRPr="00424A0B">
        <w:rPr>
          <w:rFonts w:ascii="Times New Roman" w:hAnsi="Times New Roman" w:cs="Times New Roman"/>
          <w:sz w:val="24"/>
          <w:szCs w:val="24"/>
        </w:rPr>
        <w:t>M Alyapyshev; V Babain; D Kirsanov</w:t>
      </w:r>
    </w:p>
    <w:p w14:paraId="63A290FA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Year: </w:t>
      </w:r>
      <w:r w:rsidRPr="00424A0B">
        <w:rPr>
          <w:rFonts w:ascii="Times New Roman" w:hAnsi="Times New Roman" w:cs="Times New Roman"/>
          <w:sz w:val="24"/>
          <w:szCs w:val="24"/>
        </w:rPr>
        <w:t>2022</w:t>
      </w:r>
    </w:p>
    <w:p w14:paraId="6EA0AF6B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Journal: </w:t>
      </w:r>
      <w:r w:rsidRPr="00424A0B">
        <w:rPr>
          <w:rFonts w:ascii="Times New Roman" w:hAnsi="Times New Roman" w:cs="Times New Roman"/>
          <w:sz w:val="24"/>
          <w:szCs w:val="24"/>
        </w:rPr>
        <w:t>Energies</w:t>
      </w:r>
    </w:p>
    <w:p w14:paraId="25768B97" w14:textId="45FB6FE3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DOI: </w:t>
      </w:r>
      <w:r w:rsidRPr="00424A0B">
        <w:rPr>
          <w:rFonts w:ascii="Times New Roman" w:hAnsi="Times New Roman" w:cs="Times New Roman"/>
          <w:sz w:val="24"/>
          <w:szCs w:val="24"/>
        </w:rPr>
        <w:t>DOI: 10.3390/en15197380</w:t>
      </w:r>
      <w:r w:rsidRPr="00424A0B">
        <w:rPr>
          <w:rFonts w:ascii="Times New Roman" w:hAnsi="Times New Roman" w:cs="Times New Roman"/>
          <w:sz w:val="24"/>
          <w:szCs w:val="24"/>
        </w:rPr>
        <w:br/>
      </w:r>
      <w:r w:rsidR="00424A0B" w:rsidRPr="00424A0B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424A0B">
        <w:rPr>
          <w:rFonts w:ascii="Times New Roman" w:hAnsi="Times New Roman" w:cs="Times New Roman"/>
          <w:sz w:val="24"/>
          <w:szCs w:val="24"/>
        </w:rPr>
        <w:t>: https://www.mdpi.com/1996-1073/15/19/7380</w:t>
      </w:r>
    </w:p>
    <w:p w14:paraId="4FD5F31A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5DDBFEB7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5BC79D40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Reference ID: </w:t>
      </w:r>
      <w:r w:rsidRPr="00424A0B">
        <w:rPr>
          <w:rFonts w:ascii="Times New Roman" w:hAnsi="Times New Roman" w:cs="Times New Roman"/>
          <w:sz w:val="24"/>
          <w:szCs w:val="24"/>
        </w:rPr>
        <w:t>20033.0</w:t>
      </w:r>
    </w:p>
    <w:p w14:paraId="13E89A3C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 w:rsidRPr="00424A0B">
        <w:rPr>
          <w:rFonts w:ascii="Times New Roman" w:hAnsi="Times New Roman" w:cs="Times New Roman"/>
          <w:sz w:val="24"/>
          <w:szCs w:val="24"/>
        </w:rPr>
        <w:t>Development of Highly Selective Ligands for Separations of Actinides from Lanthanides in the Nuclear Fuel Cycle</w:t>
      </w:r>
    </w:p>
    <w:p w14:paraId="5D71BE8C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Authors: </w:t>
      </w:r>
      <w:r w:rsidRPr="00424A0B">
        <w:rPr>
          <w:rFonts w:ascii="Times New Roman" w:hAnsi="Times New Roman" w:cs="Times New Roman"/>
          <w:sz w:val="24"/>
          <w:szCs w:val="24"/>
        </w:rPr>
        <w:t>FW Leis; MJ Hudson; LM Harwood</w:t>
      </w:r>
    </w:p>
    <w:p w14:paraId="6FA7D706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Year: </w:t>
      </w:r>
      <w:r w:rsidRPr="00424A0B">
        <w:rPr>
          <w:rFonts w:ascii="Times New Roman" w:hAnsi="Times New Roman" w:cs="Times New Roman"/>
          <w:sz w:val="24"/>
          <w:szCs w:val="24"/>
        </w:rPr>
        <w:t>2011</w:t>
      </w:r>
    </w:p>
    <w:p w14:paraId="14F0FD0A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Journal: </w:t>
      </w:r>
      <w:r w:rsidRPr="00424A0B">
        <w:rPr>
          <w:rFonts w:ascii="Times New Roman" w:hAnsi="Times New Roman" w:cs="Times New Roman"/>
          <w:sz w:val="24"/>
          <w:szCs w:val="24"/>
        </w:rPr>
        <w:t>Synlett</w:t>
      </w:r>
    </w:p>
    <w:p w14:paraId="7C2825D9" w14:textId="556783E3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DOI: </w:t>
      </w:r>
      <w:r w:rsidRPr="00424A0B">
        <w:rPr>
          <w:rFonts w:ascii="Times New Roman" w:hAnsi="Times New Roman" w:cs="Times New Roman"/>
          <w:sz w:val="24"/>
          <w:szCs w:val="24"/>
        </w:rPr>
        <w:t>DOI: 10.1055/s-0030-1289557</w:t>
      </w:r>
      <w:r w:rsidRPr="00424A0B">
        <w:rPr>
          <w:rFonts w:ascii="Times New Roman" w:hAnsi="Times New Roman" w:cs="Times New Roman"/>
          <w:sz w:val="24"/>
          <w:szCs w:val="24"/>
        </w:rPr>
        <w:br/>
      </w:r>
      <w:r w:rsidR="00424A0B" w:rsidRPr="00424A0B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424A0B">
        <w:rPr>
          <w:rFonts w:ascii="Times New Roman" w:hAnsi="Times New Roman" w:cs="Times New Roman"/>
          <w:sz w:val="24"/>
          <w:szCs w:val="24"/>
        </w:rPr>
        <w:t>: http://www.thieme-connect.de/DOI/DOI?10.1055/s-0030-1289557</w:t>
      </w:r>
    </w:p>
    <w:p w14:paraId="2B40DF08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72B910A4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40C06282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Reference ID: </w:t>
      </w:r>
      <w:r w:rsidRPr="00424A0B">
        <w:rPr>
          <w:rFonts w:ascii="Times New Roman" w:hAnsi="Times New Roman" w:cs="Times New Roman"/>
          <w:sz w:val="24"/>
          <w:szCs w:val="24"/>
        </w:rPr>
        <w:t>20034.0</w:t>
      </w:r>
    </w:p>
    <w:p w14:paraId="2F8FE3AE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 w:rsidRPr="00424A0B">
        <w:rPr>
          <w:rFonts w:ascii="Times New Roman" w:hAnsi="Times New Roman" w:cs="Times New Roman"/>
          <w:sz w:val="24"/>
          <w:szCs w:val="24"/>
        </w:rPr>
        <w:t xml:space="preserve">Ligands for </w:t>
      </w:r>
      <w:r w:rsidRPr="00424A0B">
        <w:rPr>
          <w:rFonts w:ascii="Times New Roman" w:hAnsi="Times New Roman" w:cs="Times New Roman"/>
          <w:sz w:val="24"/>
          <w:szCs w:val="24"/>
        </w:rPr>
        <w:t>f-element extraction used in the nuclear fuel cycle</w:t>
      </w:r>
    </w:p>
    <w:p w14:paraId="3E1E4481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Authors: </w:t>
      </w:r>
      <w:r w:rsidRPr="00424A0B">
        <w:rPr>
          <w:rFonts w:ascii="Times New Roman" w:hAnsi="Times New Roman" w:cs="Times New Roman"/>
          <w:sz w:val="24"/>
          <w:szCs w:val="24"/>
        </w:rPr>
        <w:t>A Leoncini; J Huskens; W Verboom</w:t>
      </w:r>
    </w:p>
    <w:p w14:paraId="2A36EED8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Year: </w:t>
      </w:r>
      <w:r w:rsidRPr="00424A0B">
        <w:rPr>
          <w:rFonts w:ascii="Times New Roman" w:hAnsi="Times New Roman" w:cs="Times New Roman"/>
          <w:sz w:val="24"/>
          <w:szCs w:val="24"/>
        </w:rPr>
        <w:t>2017</w:t>
      </w:r>
    </w:p>
    <w:p w14:paraId="1875901D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Journal: </w:t>
      </w:r>
      <w:r w:rsidRPr="00424A0B">
        <w:rPr>
          <w:rFonts w:ascii="Times New Roman" w:hAnsi="Times New Roman" w:cs="Times New Roman"/>
          <w:sz w:val="24"/>
          <w:szCs w:val="24"/>
        </w:rPr>
        <w:t>Che. Soc. Rev.</w:t>
      </w:r>
    </w:p>
    <w:p w14:paraId="7126727D" w14:textId="25A01390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DOI: </w:t>
      </w:r>
      <w:r w:rsidRPr="00424A0B">
        <w:rPr>
          <w:rFonts w:ascii="Times New Roman" w:hAnsi="Times New Roman" w:cs="Times New Roman"/>
          <w:sz w:val="24"/>
          <w:szCs w:val="24"/>
        </w:rPr>
        <w:t>DOI: 10.1039/C7CS00574A</w:t>
      </w:r>
      <w:r w:rsidRPr="00424A0B">
        <w:rPr>
          <w:rFonts w:ascii="Times New Roman" w:hAnsi="Times New Roman" w:cs="Times New Roman"/>
          <w:sz w:val="24"/>
          <w:szCs w:val="24"/>
        </w:rPr>
        <w:br/>
      </w:r>
      <w:r w:rsidR="00424A0B" w:rsidRPr="00424A0B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424A0B">
        <w:rPr>
          <w:rFonts w:ascii="Times New Roman" w:hAnsi="Times New Roman" w:cs="Times New Roman"/>
          <w:sz w:val="24"/>
          <w:szCs w:val="24"/>
        </w:rPr>
        <w:t>: https://xlink.rsc.org/?DOI=C7CS00574A</w:t>
      </w:r>
    </w:p>
    <w:p w14:paraId="6B0309F6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6EA21993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5BBC1C4E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Reference ID: </w:t>
      </w:r>
      <w:r w:rsidRPr="00424A0B">
        <w:rPr>
          <w:rFonts w:ascii="Times New Roman" w:hAnsi="Times New Roman" w:cs="Times New Roman"/>
          <w:sz w:val="24"/>
          <w:szCs w:val="24"/>
        </w:rPr>
        <w:t>20035.0</w:t>
      </w:r>
    </w:p>
    <w:p w14:paraId="5A96B892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 w:rsidRPr="00424A0B">
        <w:rPr>
          <w:rFonts w:ascii="Times New Roman" w:hAnsi="Times New Roman" w:cs="Times New Roman"/>
          <w:sz w:val="24"/>
          <w:szCs w:val="24"/>
        </w:rPr>
        <w:t xml:space="preserve">A novel </w:t>
      </w:r>
      <w:r w:rsidRPr="00424A0B">
        <w:rPr>
          <w:rFonts w:ascii="Times New Roman" w:hAnsi="Times New Roman" w:cs="Times New Roman"/>
          <w:sz w:val="24"/>
          <w:szCs w:val="24"/>
        </w:rPr>
        <w:t>highly selective ligand for separation of actinides and lanthanides in the nuclear fuel cycle. Experimental verification of the theoretical prediction</w:t>
      </w:r>
    </w:p>
    <w:p w14:paraId="6333A9E1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Authors: </w:t>
      </w:r>
      <w:r w:rsidRPr="00424A0B">
        <w:rPr>
          <w:rFonts w:ascii="Times New Roman" w:hAnsi="Times New Roman" w:cs="Times New Roman"/>
          <w:sz w:val="24"/>
          <w:szCs w:val="24"/>
        </w:rPr>
        <w:t>HV Lavrov; NA Ustynyuk; PI Matveev; IP Gloriozov; SS Zhokhov</w:t>
      </w:r>
    </w:p>
    <w:p w14:paraId="50090BB5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Year: </w:t>
      </w:r>
      <w:r w:rsidRPr="00424A0B">
        <w:rPr>
          <w:rFonts w:ascii="Times New Roman" w:hAnsi="Times New Roman" w:cs="Times New Roman"/>
          <w:sz w:val="24"/>
          <w:szCs w:val="24"/>
        </w:rPr>
        <w:t>2017</w:t>
      </w:r>
    </w:p>
    <w:p w14:paraId="0612F8F9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Journal: </w:t>
      </w:r>
      <w:r w:rsidRPr="00424A0B">
        <w:rPr>
          <w:rFonts w:ascii="Times New Roman" w:hAnsi="Times New Roman" w:cs="Times New Roman"/>
          <w:sz w:val="24"/>
          <w:szCs w:val="24"/>
        </w:rPr>
        <w:t>Dalton Trans.</w:t>
      </w:r>
    </w:p>
    <w:p w14:paraId="20E6103F" w14:textId="77231BE8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DOI: </w:t>
      </w:r>
      <w:r w:rsidRPr="00424A0B">
        <w:rPr>
          <w:rFonts w:ascii="Times New Roman" w:hAnsi="Times New Roman" w:cs="Times New Roman"/>
          <w:sz w:val="24"/>
          <w:szCs w:val="24"/>
        </w:rPr>
        <w:t>DOI: 10.1039/C7DT01009E</w:t>
      </w:r>
      <w:r w:rsidRPr="00424A0B">
        <w:rPr>
          <w:rFonts w:ascii="Times New Roman" w:hAnsi="Times New Roman" w:cs="Times New Roman"/>
          <w:sz w:val="24"/>
          <w:szCs w:val="24"/>
        </w:rPr>
        <w:br/>
      </w:r>
      <w:r w:rsidR="00424A0B" w:rsidRPr="00424A0B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424A0B">
        <w:rPr>
          <w:rFonts w:ascii="Times New Roman" w:hAnsi="Times New Roman" w:cs="Times New Roman"/>
          <w:sz w:val="24"/>
          <w:szCs w:val="24"/>
        </w:rPr>
        <w:t>: https://xlink.rsc.org/?DOI=C7DT01009E</w:t>
      </w:r>
    </w:p>
    <w:p w14:paraId="350A05AC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5C886795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77FA9FA2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Reference ID: </w:t>
      </w:r>
      <w:r w:rsidRPr="00424A0B">
        <w:rPr>
          <w:rFonts w:ascii="Times New Roman" w:hAnsi="Times New Roman" w:cs="Times New Roman"/>
          <w:sz w:val="24"/>
          <w:szCs w:val="24"/>
        </w:rPr>
        <w:t>20036.0</w:t>
      </w:r>
    </w:p>
    <w:p w14:paraId="64CB0841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Title: </w:t>
      </w:r>
      <w:r w:rsidRPr="00424A0B">
        <w:rPr>
          <w:rFonts w:ascii="Times New Roman" w:hAnsi="Times New Roman" w:cs="Times New Roman"/>
          <w:sz w:val="24"/>
          <w:szCs w:val="24"/>
        </w:rPr>
        <w:t>Characterizing Diamylamylphosphonate (DAAP) as an Americium Ligand for Nuclear Fuel-</w:t>
      </w:r>
      <w:proofErr w:type="gramStart"/>
      <w:r w:rsidRPr="00424A0B">
        <w:rPr>
          <w:rFonts w:ascii="Times New Roman" w:hAnsi="Times New Roman" w:cs="Times New Roman"/>
          <w:sz w:val="24"/>
          <w:szCs w:val="24"/>
        </w:rPr>
        <w:t>Cycle  Applications</w:t>
      </w:r>
      <w:proofErr w:type="gramEnd"/>
    </w:p>
    <w:p w14:paraId="5C088FEF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Authors: </w:t>
      </w:r>
      <w:r w:rsidRPr="00424A0B">
        <w:rPr>
          <w:rFonts w:ascii="Times New Roman" w:hAnsi="Times New Roman" w:cs="Times New Roman"/>
          <w:sz w:val="24"/>
          <w:szCs w:val="24"/>
        </w:rPr>
        <w:t>BJ Mincher; NC Schmitt; RD Tollotson; G Elias; BM White; JD Law</w:t>
      </w:r>
    </w:p>
    <w:p w14:paraId="4F86BA5C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Year: </w:t>
      </w:r>
      <w:r w:rsidRPr="00424A0B">
        <w:rPr>
          <w:rFonts w:ascii="Times New Roman" w:hAnsi="Times New Roman" w:cs="Times New Roman"/>
          <w:sz w:val="24"/>
          <w:szCs w:val="24"/>
        </w:rPr>
        <w:t>2014</w:t>
      </w:r>
    </w:p>
    <w:p w14:paraId="7EA842E5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Journal: </w:t>
      </w:r>
      <w:r w:rsidRPr="00424A0B">
        <w:rPr>
          <w:rFonts w:ascii="Times New Roman" w:hAnsi="Times New Roman" w:cs="Times New Roman"/>
          <w:sz w:val="24"/>
          <w:szCs w:val="24"/>
        </w:rPr>
        <w:t>Solvent Extraction and Ion Exchange</w:t>
      </w:r>
    </w:p>
    <w:p w14:paraId="181B457A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DOI: </w:t>
      </w:r>
      <w:r w:rsidRPr="00424A0B">
        <w:rPr>
          <w:rFonts w:ascii="Times New Roman" w:hAnsi="Times New Roman" w:cs="Times New Roman"/>
          <w:sz w:val="24"/>
          <w:szCs w:val="24"/>
        </w:rPr>
        <w:t>DOI: 10.1080/07366299.2013.850288</w:t>
      </w:r>
      <w:r w:rsidRPr="00424A0B">
        <w:rPr>
          <w:rFonts w:ascii="Times New Roman" w:hAnsi="Times New Roman" w:cs="Times New Roman"/>
          <w:sz w:val="24"/>
          <w:szCs w:val="24"/>
        </w:rPr>
        <w:br/>
        <w:t>https://doi.org/10.1080/07366299.2013.850288</w:t>
      </w:r>
    </w:p>
    <w:p w14:paraId="69451D94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1B8CA2D1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7D4EDC8D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Reference ID: </w:t>
      </w:r>
      <w:r w:rsidRPr="00424A0B">
        <w:rPr>
          <w:rFonts w:ascii="Times New Roman" w:hAnsi="Times New Roman" w:cs="Times New Roman"/>
          <w:sz w:val="24"/>
          <w:szCs w:val="24"/>
        </w:rPr>
        <w:t>20037.0</w:t>
      </w:r>
    </w:p>
    <w:p w14:paraId="55700901" w14:textId="7F64B055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 w:rsidRPr="00424A0B">
        <w:rPr>
          <w:rFonts w:ascii="Times New Roman" w:hAnsi="Times New Roman" w:cs="Times New Roman"/>
          <w:sz w:val="24"/>
          <w:szCs w:val="24"/>
        </w:rPr>
        <w:t xml:space="preserve">Insights into the Complexation Mechanism of a </w:t>
      </w:r>
      <w:r w:rsidRPr="00424A0B">
        <w:rPr>
          <w:rFonts w:ascii="Times New Roman" w:hAnsi="Times New Roman" w:cs="Times New Roman"/>
          <w:sz w:val="24"/>
          <w:szCs w:val="24"/>
        </w:rPr>
        <w:t xml:space="preserve">Promising Lipophilic PyTriLigand for Actinide </w:t>
      </w:r>
      <w:r w:rsidRPr="00424A0B">
        <w:rPr>
          <w:rFonts w:ascii="Times New Roman" w:hAnsi="Times New Roman" w:cs="Times New Roman"/>
          <w:sz w:val="24"/>
          <w:szCs w:val="24"/>
        </w:rPr>
        <w:t>Partitioning from Spent Nuclear Fuel</w:t>
      </w:r>
    </w:p>
    <w:p w14:paraId="461647E6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Authors: </w:t>
      </w:r>
      <w:r w:rsidRPr="00424A0B">
        <w:rPr>
          <w:rFonts w:ascii="Times New Roman" w:hAnsi="Times New Roman" w:cs="Times New Roman"/>
          <w:sz w:val="24"/>
          <w:szCs w:val="24"/>
        </w:rPr>
        <w:t>F Galluccio; E Macerta; P Webling; C Adam; E Mossini; W Panzeri; M Mariani; A Mele; A Geist; PJ Panak</w:t>
      </w:r>
    </w:p>
    <w:p w14:paraId="5FD128E8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Year: </w:t>
      </w:r>
      <w:r w:rsidRPr="00424A0B">
        <w:rPr>
          <w:rFonts w:ascii="Times New Roman" w:hAnsi="Times New Roman" w:cs="Times New Roman"/>
          <w:sz w:val="24"/>
          <w:szCs w:val="24"/>
        </w:rPr>
        <w:t>2022</w:t>
      </w:r>
    </w:p>
    <w:p w14:paraId="761B2AC3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Journal: </w:t>
      </w:r>
      <w:r w:rsidRPr="00424A0B">
        <w:rPr>
          <w:rFonts w:ascii="Times New Roman" w:hAnsi="Times New Roman" w:cs="Times New Roman"/>
          <w:sz w:val="24"/>
          <w:szCs w:val="24"/>
        </w:rPr>
        <w:t>Inorganic Chemistry</w:t>
      </w:r>
    </w:p>
    <w:p w14:paraId="0B447CEB" w14:textId="2E0802AC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DOI: </w:t>
      </w:r>
      <w:r w:rsidRPr="00424A0B">
        <w:rPr>
          <w:rFonts w:ascii="Times New Roman" w:hAnsi="Times New Roman" w:cs="Times New Roman"/>
          <w:sz w:val="24"/>
          <w:szCs w:val="24"/>
        </w:rPr>
        <w:t>DOI: 10.1021/acs.inorgchem.2c02332</w:t>
      </w:r>
      <w:r w:rsidRPr="00424A0B">
        <w:rPr>
          <w:rFonts w:ascii="Times New Roman" w:hAnsi="Times New Roman" w:cs="Times New Roman"/>
          <w:sz w:val="24"/>
          <w:szCs w:val="24"/>
        </w:rPr>
        <w:br/>
      </w:r>
      <w:r w:rsidR="00424A0B" w:rsidRPr="00424A0B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424A0B">
        <w:rPr>
          <w:rFonts w:ascii="Times New Roman" w:hAnsi="Times New Roman" w:cs="Times New Roman"/>
          <w:sz w:val="24"/>
          <w:szCs w:val="24"/>
        </w:rPr>
        <w:t>: https://pubs.acs.org/doi/10.1021/acs.inorgchem.2c02332</w:t>
      </w:r>
    </w:p>
    <w:p w14:paraId="5D79036F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06859EC8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4F290FE2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Reference ID: </w:t>
      </w:r>
      <w:r w:rsidRPr="00424A0B">
        <w:rPr>
          <w:rFonts w:ascii="Times New Roman" w:hAnsi="Times New Roman" w:cs="Times New Roman"/>
          <w:sz w:val="24"/>
          <w:szCs w:val="24"/>
        </w:rPr>
        <w:t>20038.0</w:t>
      </w:r>
    </w:p>
    <w:p w14:paraId="755337E6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 w:rsidRPr="00424A0B">
        <w:rPr>
          <w:rFonts w:ascii="Times New Roman" w:hAnsi="Times New Roman" w:cs="Times New Roman"/>
          <w:sz w:val="24"/>
          <w:szCs w:val="24"/>
        </w:rPr>
        <w:t xml:space="preserve">Hydrophilic Clicked 2,6-Bis-triazolyl-pyridines Endowed with High Actinide Selectivity and Radiochemical Stability: Toward a Closed </w:t>
      </w:r>
      <w:r w:rsidRPr="00424A0B">
        <w:rPr>
          <w:rFonts w:ascii="Times New Roman" w:hAnsi="Times New Roman" w:cs="Times New Roman"/>
          <w:sz w:val="24"/>
          <w:szCs w:val="24"/>
        </w:rPr>
        <w:t>Nuclear Fuel Cycle</w:t>
      </w:r>
    </w:p>
    <w:p w14:paraId="14947ADA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Authors: </w:t>
      </w:r>
      <w:r w:rsidRPr="00424A0B">
        <w:rPr>
          <w:rFonts w:ascii="Times New Roman" w:hAnsi="Times New Roman" w:cs="Times New Roman"/>
          <w:sz w:val="24"/>
          <w:szCs w:val="24"/>
        </w:rPr>
        <w:t>E Macerta; E Mossini; S Scaravaggi; M Mariani; A Mele; W Panzeri; N Boubals; L Berthon; M-C Charbonnel; F Sansone; A Arduini; A Casnati</w:t>
      </w:r>
    </w:p>
    <w:p w14:paraId="1F39C042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Year: </w:t>
      </w:r>
      <w:r w:rsidRPr="00424A0B">
        <w:rPr>
          <w:rFonts w:ascii="Times New Roman" w:hAnsi="Times New Roman" w:cs="Times New Roman"/>
          <w:sz w:val="24"/>
          <w:szCs w:val="24"/>
        </w:rPr>
        <w:t>2016</w:t>
      </w:r>
    </w:p>
    <w:p w14:paraId="05916D43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Journal: </w:t>
      </w:r>
      <w:r w:rsidRPr="00424A0B">
        <w:rPr>
          <w:rFonts w:ascii="Times New Roman" w:hAnsi="Times New Roman" w:cs="Times New Roman"/>
          <w:sz w:val="24"/>
          <w:szCs w:val="24"/>
        </w:rPr>
        <w:t>J. Am. Chem. Soc.</w:t>
      </w:r>
    </w:p>
    <w:p w14:paraId="3719492E" w14:textId="3F40585A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DOI: </w:t>
      </w:r>
      <w:r w:rsidRPr="00424A0B">
        <w:rPr>
          <w:rFonts w:ascii="Times New Roman" w:hAnsi="Times New Roman" w:cs="Times New Roman"/>
          <w:sz w:val="24"/>
          <w:szCs w:val="24"/>
        </w:rPr>
        <w:t>DOI: 10.1021/jacs.6b03106</w:t>
      </w:r>
      <w:r w:rsidRPr="00424A0B">
        <w:rPr>
          <w:rFonts w:ascii="Times New Roman" w:hAnsi="Times New Roman" w:cs="Times New Roman"/>
          <w:sz w:val="24"/>
          <w:szCs w:val="24"/>
        </w:rPr>
        <w:br/>
      </w:r>
      <w:r w:rsidR="00424A0B" w:rsidRPr="00424A0B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424A0B">
        <w:rPr>
          <w:rFonts w:ascii="Times New Roman" w:hAnsi="Times New Roman" w:cs="Times New Roman"/>
          <w:sz w:val="24"/>
          <w:szCs w:val="24"/>
        </w:rPr>
        <w:t>: https://pubs.acs.org/doi/10.1021/jacs.6b03106</w:t>
      </w:r>
    </w:p>
    <w:p w14:paraId="60193922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42B1BBDF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378130C8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Reference ID: </w:t>
      </w:r>
      <w:r w:rsidRPr="00424A0B">
        <w:rPr>
          <w:rFonts w:ascii="Times New Roman" w:hAnsi="Times New Roman" w:cs="Times New Roman"/>
          <w:sz w:val="24"/>
          <w:szCs w:val="24"/>
        </w:rPr>
        <w:t>20039.0</w:t>
      </w:r>
    </w:p>
    <w:p w14:paraId="7239292B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 w:rsidRPr="00424A0B">
        <w:rPr>
          <w:rFonts w:ascii="Times New Roman" w:hAnsi="Times New Roman" w:cs="Times New Roman"/>
          <w:sz w:val="24"/>
          <w:szCs w:val="24"/>
        </w:rPr>
        <w:t>Amides and diamides as promising extractants in the back end of the nuclear fuel cycle: an overview</w:t>
      </w:r>
    </w:p>
    <w:p w14:paraId="15ED3F86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Authors: </w:t>
      </w:r>
      <w:r w:rsidRPr="00424A0B">
        <w:rPr>
          <w:rFonts w:ascii="Times New Roman" w:hAnsi="Times New Roman" w:cs="Times New Roman"/>
          <w:sz w:val="24"/>
          <w:szCs w:val="24"/>
        </w:rPr>
        <w:t>VK Manchanda; PN Pathak</w:t>
      </w:r>
    </w:p>
    <w:p w14:paraId="49AAB68B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Year: </w:t>
      </w:r>
      <w:r w:rsidRPr="00424A0B">
        <w:rPr>
          <w:rFonts w:ascii="Times New Roman" w:hAnsi="Times New Roman" w:cs="Times New Roman"/>
          <w:sz w:val="24"/>
          <w:szCs w:val="24"/>
        </w:rPr>
        <w:t>2004</w:t>
      </w:r>
    </w:p>
    <w:p w14:paraId="3529DB8C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Journal: </w:t>
      </w:r>
      <w:r w:rsidRPr="00424A0B">
        <w:rPr>
          <w:rFonts w:ascii="Times New Roman" w:hAnsi="Times New Roman" w:cs="Times New Roman"/>
          <w:sz w:val="24"/>
          <w:szCs w:val="24"/>
        </w:rPr>
        <w:t>Separation and Purification Technology</w:t>
      </w:r>
    </w:p>
    <w:p w14:paraId="21D856AA" w14:textId="2D80E020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DOI: </w:t>
      </w:r>
      <w:r w:rsidRPr="00424A0B">
        <w:rPr>
          <w:rFonts w:ascii="Times New Roman" w:hAnsi="Times New Roman" w:cs="Times New Roman"/>
          <w:sz w:val="24"/>
          <w:szCs w:val="24"/>
        </w:rPr>
        <w:t>DOI: 10.1016/j.seppur.2003.09.005</w:t>
      </w:r>
      <w:r w:rsidRPr="00424A0B">
        <w:rPr>
          <w:rFonts w:ascii="Times New Roman" w:hAnsi="Times New Roman" w:cs="Times New Roman"/>
          <w:sz w:val="24"/>
          <w:szCs w:val="24"/>
        </w:rPr>
        <w:br/>
      </w:r>
      <w:r w:rsidR="00424A0B" w:rsidRPr="00424A0B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424A0B">
        <w:rPr>
          <w:rFonts w:ascii="Times New Roman" w:hAnsi="Times New Roman" w:cs="Times New Roman"/>
          <w:sz w:val="24"/>
          <w:szCs w:val="24"/>
        </w:rPr>
        <w:t>: https://linkinghub.elsevier.com/retrieve/pii/S1383586603002569</w:t>
      </w:r>
    </w:p>
    <w:p w14:paraId="03817235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18070272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5FF582D0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Reference ID: </w:t>
      </w:r>
      <w:r w:rsidRPr="00424A0B">
        <w:rPr>
          <w:rFonts w:ascii="Times New Roman" w:hAnsi="Times New Roman" w:cs="Times New Roman"/>
          <w:sz w:val="24"/>
          <w:szCs w:val="24"/>
        </w:rPr>
        <w:t>20040.0</w:t>
      </w:r>
    </w:p>
    <w:p w14:paraId="68A856A1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 w:rsidRPr="00424A0B">
        <w:rPr>
          <w:rFonts w:ascii="Times New Roman" w:hAnsi="Times New Roman" w:cs="Times New Roman"/>
          <w:sz w:val="24"/>
          <w:szCs w:val="24"/>
        </w:rPr>
        <w:t>Organophosphorus Extractants: A Critical Choice for Actinides/Lanthanides Separation in Nuclear Fuel Cycle</w:t>
      </w:r>
    </w:p>
    <w:p w14:paraId="1D103C00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Authors: </w:t>
      </w:r>
      <w:r w:rsidRPr="00424A0B">
        <w:rPr>
          <w:rFonts w:ascii="Times New Roman" w:hAnsi="Times New Roman" w:cs="Times New Roman"/>
          <w:sz w:val="24"/>
          <w:szCs w:val="24"/>
        </w:rPr>
        <w:t>X Yang; L Xu; A Zhang; C Xiao</w:t>
      </w:r>
    </w:p>
    <w:p w14:paraId="12DA99DB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Year: </w:t>
      </w:r>
      <w:r w:rsidRPr="00424A0B">
        <w:rPr>
          <w:rFonts w:ascii="Times New Roman" w:hAnsi="Times New Roman" w:cs="Times New Roman"/>
          <w:sz w:val="24"/>
          <w:szCs w:val="24"/>
        </w:rPr>
        <w:t>2023</w:t>
      </w:r>
    </w:p>
    <w:p w14:paraId="674D0F78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Journal: </w:t>
      </w:r>
      <w:r w:rsidRPr="00424A0B">
        <w:rPr>
          <w:rFonts w:ascii="Times New Roman" w:hAnsi="Times New Roman" w:cs="Times New Roman"/>
          <w:sz w:val="24"/>
          <w:szCs w:val="24"/>
        </w:rPr>
        <w:t>Chemistry A European J</w:t>
      </w:r>
    </w:p>
    <w:p w14:paraId="12574F2E" w14:textId="0DB2621F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DOI: </w:t>
      </w:r>
      <w:r w:rsidRPr="00424A0B">
        <w:rPr>
          <w:rFonts w:ascii="Times New Roman" w:hAnsi="Times New Roman" w:cs="Times New Roman"/>
          <w:sz w:val="24"/>
          <w:szCs w:val="24"/>
        </w:rPr>
        <w:t>DOI: 10.1002/chem.202300456</w:t>
      </w:r>
      <w:r w:rsidRPr="00424A0B">
        <w:rPr>
          <w:rFonts w:ascii="Times New Roman" w:hAnsi="Times New Roman" w:cs="Times New Roman"/>
          <w:sz w:val="24"/>
          <w:szCs w:val="24"/>
        </w:rPr>
        <w:br/>
      </w:r>
      <w:r w:rsidR="00424A0B" w:rsidRPr="00424A0B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424A0B">
        <w:rPr>
          <w:rFonts w:ascii="Times New Roman" w:hAnsi="Times New Roman" w:cs="Times New Roman"/>
          <w:sz w:val="24"/>
          <w:szCs w:val="24"/>
        </w:rPr>
        <w:t>: https://chemistry-europe.onlinelibrary.wiley.com/doi/10.1002/chem.202300456</w:t>
      </w:r>
    </w:p>
    <w:p w14:paraId="3A85505B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27689930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72C99004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Reference ID: </w:t>
      </w:r>
      <w:r w:rsidRPr="00424A0B">
        <w:rPr>
          <w:rFonts w:ascii="Times New Roman" w:hAnsi="Times New Roman" w:cs="Times New Roman"/>
          <w:sz w:val="24"/>
          <w:szCs w:val="24"/>
        </w:rPr>
        <w:t>20041.0</w:t>
      </w:r>
    </w:p>
    <w:p w14:paraId="39A6D187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 w:rsidRPr="00424A0B">
        <w:rPr>
          <w:rFonts w:ascii="Times New Roman" w:hAnsi="Times New Roman" w:cs="Times New Roman"/>
          <w:sz w:val="24"/>
          <w:szCs w:val="24"/>
        </w:rPr>
        <w:t>Understanding the separation of trivalent lanthanides and actinides using multiple diglycolamide-containing ligands: a review</w:t>
      </w:r>
    </w:p>
    <w:p w14:paraId="4FC10D6C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Authors: </w:t>
      </w:r>
      <w:r w:rsidRPr="00424A0B">
        <w:rPr>
          <w:rFonts w:ascii="Times New Roman" w:hAnsi="Times New Roman" w:cs="Times New Roman"/>
          <w:sz w:val="24"/>
          <w:szCs w:val="24"/>
        </w:rPr>
        <w:t>A Bhattacharyya; PK Mohapatra; W Verboom</w:t>
      </w:r>
    </w:p>
    <w:p w14:paraId="3C2CB8DC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Year: </w:t>
      </w:r>
      <w:r w:rsidRPr="00424A0B">
        <w:rPr>
          <w:rFonts w:ascii="Times New Roman" w:hAnsi="Times New Roman" w:cs="Times New Roman"/>
          <w:sz w:val="24"/>
          <w:szCs w:val="24"/>
        </w:rPr>
        <w:t>2024</w:t>
      </w:r>
    </w:p>
    <w:p w14:paraId="1ABC947C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Journal: </w:t>
      </w:r>
      <w:r w:rsidRPr="00424A0B">
        <w:rPr>
          <w:rFonts w:ascii="Times New Roman" w:hAnsi="Times New Roman" w:cs="Times New Roman"/>
          <w:sz w:val="24"/>
          <w:szCs w:val="24"/>
        </w:rPr>
        <w:t>Radiochimica Acta</w:t>
      </w:r>
    </w:p>
    <w:p w14:paraId="4F99143D" w14:textId="17A98EE9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DOI: </w:t>
      </w:r>
      <w:r w:rsidRPr="00424A0B">
        <w:rPr>
          <w:rFonts w:ascii="Times New Roman" w:hAnsi="Times New Roman" w:cs="Times New Roman"/>
          <w:sz w:val="24"/>
          <w:szCs w:val="24"/>
        </w:rPr>
        <w:t>DOI: 10.1515/ract-2023-0264</w:t>
      </w:r>
      <w:r w:rsidRPr="00424A0B">
        <w:rPr>
          <w:rFonts w:ascii="Times New Roman" w:hAnsi="Times New Roman" w:cs="Times New Roman"/>
          <w:sz w:val="24"/>
          <w:szCs w:val="24"/>
        </w:rPr>
        <w:br/>
      </w:r>
      <w:r w:rsidR="00424A0B" w:rsidRPr="00424A0B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424A0B">
        <w:rPr>
          <w:rFonts w:ascii="Times New Roman" w:hAnsi="Times New Roman" w:cs="Times New Roman"/>
          <w:sz w:val="24"/>
          <w:szCs w:val="24"/>
        </w:rPr>
        <w:t xml:space="preserve">: </w:t>
      </w:r>
      <w:r w:rsidRPr="00424A0B">
        <w:rPr>
          <w:rFonts w:ascii="Times New Roman" w:hAnsi="Times New Roman" w:cs="Times New Roman"/>
          <w:sz w:val="24"/>
          <w:szCs w:val="24"/>
        </w:rPr>
        <w:t>https://www.degruyter.com/document/doi/10.1515/ract-2023-0264/html</w:t>
      </w:r>
    </w:p>
    <w:p w14:paraId="3EAA5508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278CEAD3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64196F1A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Reference ID: </w:t>
      </w:r>
      <w:r w:rsidRPr="00424A0B">
        <w:rPr>
          <w:rFonts w:ascii="Times New Roman" w:hAnsi="Times New Roman" w:cs="Times New Roman"/>
          <w:sz w:val="24"/>
          <w:szCs w:val="24"/>
        </w:rPr>
        <w:t>20042.0</w:t>
      </w:r>
    </w:p>
    <w:p w14:paraId="3EC8191A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 w:rsidRPr="00424A0B">
        <w:rPr>
          <w:rFonts w:ascii="Times New Roman" w:hAnsi="Times New Roman" w:cs="Times New Roman"/>
          <w:sz w:val="24"/>
          <w:szCs w:val="24"/>
        </w:rPr>
        <w:t>Chemistry of Diglycolamides: Promising Extractants for Actinide Partitioning</w:t>
      </w:r>
    </w:p>
    <w:p w14:paraId="1D77E06D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Authors: </w:t>
      </w:r>
      <w:r w:rsidRPr="00424A0B">
        <w:rPr>
          <w:rFonts w:ascii="Times New Roman" w:hAnsi="Times New Roman" w:cs="Times New Roman"/>
          <w:sz w:val="24"/>
          <w:szCs w:val="24"/>
        </w:rPr>
        <w:t>SA Ansari; P Pathak; PK Mohapatra; VK Manchanda</w:t>
      </w:r>
    </w:p>
    <w:p w14:paraId="1AE9713E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Year: </w:t>
      </w:r>
      <w:r w:rsidRPr="00424A0B">
        <w:rPr>
          <w:rFonts w:ascii="Times New Roman" w:hAnsi="Times New Roman" w:cs="Times New Roman"/>
          <w:sz w:val="24"/>
          <w:szCs w:val="24"/>
        </w:rPr>
        <w:t>2012</w:t>
      </w:r>
    </w:p>
    <w:p w14:paraId="08AA217B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Journal: </w:t>
      </w:r>
      <w:r w:rsidRPr="00424A0B">
        <w:rPr>
          <w:rFonts w:ascii="Times New Roman" w:hAnsi="Times New Roman" w:cs="Times New Roman"/>
          <w:sz w:val="24"/>
          <w:szCs w:val="24"/>
        </w:rPr>
        <w:t>Chem. Rev.</w:t>
      </w:r>
    </w:p>
    <w:p w14:paraId="01D329E1" w14:textId="401EC290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DOI: </w:t>
      </w:r>
      <w:r w:rsidRPr="00424A0B">
        <w:rPr>
          <w:rFonts w:ascii="Times New Roman" w:hAnsi="Times New Roman" w:cs="Times New Roman"/>
          <w:sz w:val="24"/>
          <w:szCs w:val="24"/>
        </w:rPr>
        <w:t>DOI: 10.1021/cr200002f</w:t>
      </w:r>
      <w:r w:rsidRPr="00424A0B">
        <w:rPr>
          <w:rFonts w:ascii="Times New Roman" w:hAnsi="Times New Roman" w:cs="Times New Roman"/>
          <w:sz w:val="24"/>
          <w:szCs w:val="24"/>
        </w:rPr>
        <w:br/>
      </w:r>
      <w:r w:rsidR="00424A0B" w:rsidRPr="00424A0B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424A0B">
        <w:rPr>
          <w:rFonts w:ascii="Times New Roman" w:hAnsi="Times New Roman" w:cs="Times New Roman"/>
          <w:sz w:val="24"/>
          <w:szCs w:val="24"/>
        </w:rPr>
        <w:t>: https://pubs.acs.org/doi/10.1021/cr200002f</w:t>
      </w:r>
    </w:p>
    <w:p w14:paraId="1CFA4713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48856F6F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4210C366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Reference ID: </w:t>
      </w:r>
      <w:r w:rsidRPr="00424A0B">
        <w:rPr>
          <w:rFonts w:ascii="Times New Roman" w:hAnsi="Times New Roman" w:cs="Times New Roman"/>
          <w:sz w:val="24"/>
          <w:szCs w:val="24"/>
        </w:rPr>
        <w:t>20043.0</w:t>
      </w:r>
    </w:p>
    <w:p w14:paraId="1825043D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 w:rsidRPr="00424A0B">
        <w:rPr>
          <w:rFonts w:ascii="Times New Roman" w:hAnsi="Times New Roman" w:cs="Times New Roman"/>
          <w:sz w:val="24"/>
          <w:szCs w:val="24"/>
        </w:rPr>
        <w:t>Applications of Diglycolamide Based Solvent Extraction Processes in Spent Nuclear Fuel Reprocessing, Part 1: TODGA</w:t>
      </w:r>
    </w:p>
    <w:p w14:paraId="5F204604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Authors: </w:t>
      </w:r>
      <w:r w:rsidRPr="00424A0B">
        <w:rPr>
          <w:rFonts w:ascii="Times New Roman" w:hAnsi="Times New Roman" w:cs="Times New Roman"/>
          <w:sz w:val="24"/>
          <w:szCs w:val="24"/>
        </w:rPr>
        <w:t>D Wittaker; A Geist; G Modolo; R Taylor; M Satsfield; A Wilden</w:t>
      </w:r>
    </w:p>
    <w:p w14:paraId="742AE795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Year: </w:t>
      </w:r>
      <w:r w:rsidRPr="00424A0B">
        <w:rPr>
          <w:rFonts w:ascii="Times New Roman" w:hAnsi="Times New Roman" w:cs="Times New Roman"/>
          <w:sz w:val="24"/>
          <w:szCs w:val="24"/>
        </w:rPr>
        <w:t>2018</w:t>
      </w:r>
    </w:p>
    <w:p w14:paraId="2D03410E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Journal: </w:t>
      </w:r>
      <w:r w:rsidRPr="00424A0B">
        <w:rPr>
          <w:rFonts w:ascii="Times New Roman" w:hAnsi="Times New Roman" w:cs="Times New Roman"/>
          <w:sz w:val="24"/>
          <w:szCs w:val="24"/>
        </w:rPr>
        <w:t>Solvent Extraction and Ion Exchange</w:t>
      </w:r>
    </w:p>
    <w:p w14:paraId="70E38EB9" w14:textId="6028FC3E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DOI: </w:t>
      </w:r>
      <w:r w:rsidRPr="00424A0B">
        <w:rPr>
          <w:rFonts w:ascii="Times New Roman" w:hAnsi="Times New Roman" w:cs="Times New Roman"/>
          <w:sz w:val="24"/>
          <w:szCs w:val="24"/>
        </w:rPr>
        <w:t>DOI: 10.1080/07366299.2018.1464269</w:t>
      </w:r>
      <w:r w:rsidRPr="00424A0B">
        <w:rPr>
          <w:rFonts w:ascii="Times New Roman" w:hAnsi="Times New Roman" w:cs="Times New Roman"/>
          <w:sz w:val="24"/>
          <w:szCs w:val="24"/>
        </w:rPr>
        <w:br/>
      </w:r>
      <w:r w:rsidR="00424A0B" w:rsidRPr="00424A0B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424A0B">
        <w:rPr>
          <w:rFonts w:ascii="Times New Roman" w:hAnsi="Times New Roman" w:cs="Times New Roman"/>
          <w:sz w:val="24"/>
          <w:szCs w:val="24"/>
        </w:rPr>
        <w:t>: https://www.tandfonline.com/doi/full/10.1080/07366299.2018.1464269</w:t>
      </w:r>
    </w:p>
    <w:p w14:paraId="64E74AD6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182EE8DC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5AA7EFBA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Reference ID: </w:t>
      </w:r>
      <w:r w:rsidRPr="00424A0B">
        <w:rPr>
          <w:rFonts w:ascii="Times New Roman" w:hAnsi="Times New Roman" w:cs="Times New Roman"/>
          <w:sz w:val="24"/>
          <w:szCs w:val="24"/>
        </w:rPr>
        <w:t>20044.0</w:t>
      </w:r>
    </w:p>
    <w:p w14:paraId="77A4880F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Title: </w:t>
      </w:r>
      <w:r w:rsidRPr="00424A0B">
        <w:rPr>
          <w:rFonts w:ascii="Times New Roman" w:hAnsi="Times New Roman" w:cs="Times New Roman"/>
          <w:sz w:val="24"/>
          <w:szCs w:val="24"/>
        </w:rPr>
        <w:t xml:space="preserve">Solvent extraction systems for mutual separation of </w:t>
      </w:r>
      <w:proofErr w:type="gramStart"/>
      <w:r w:rsidRPr="00424A0B">
        <w:rPr>
          <w:rFonts w:ascii="Times New Roman" w:hAnsi="Times New Roman" w:cs="Times New Roman"/>
          <w:sz w:val="24"/>
          <w:szCs w:val="24"/>
        </w:rPr>
        <w:t>Am(</w:t>
      </w:r>
      <w:proofErr w:type="gramEnd"/>
      <w:r w:rsidRPr="00424A0B">
        <w:rPr>
          <w:rFonts w:ascii="Times New Roman" w:hAnsi="Times New Roman" w:cs="Times New Roman"/>
          <w:sz w:val="24"/>
          <w:szCs w:val="24"/>
        </w:rPr>
        <w:t>III) and Cm(III) from nitric acid solutions. A review of recent state-of-the-art</w:t>
      </w:r>
    </w:p>
    <w:p w14:paraId="7E04B150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Authors: </w:t>
      </w:r>
      <w:r w:rsidRPr="00424A0B">
        <w:rPr>
          <w:rFonts w:ascii="Times New Roman" w:hAnsi="Times New Roman" w:cs="Times New Roman"/>
          <w:sz w:val="24"/>
          <w:szCs w:val="24"/>
        </w:rPr>
        <w:t>P Matveev; PK Mohapatra; SN Kalmykov; V Petrov</w:t>
      </w:r>
    </w:p>
    <w:p w14:paraId="151352A9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Year: </w:t>
      </w:r>
      <w:r w:rsidRPr="00424A0B">
        <w:rPr>
          <w:rFonts w:ascii="Times New Roman" w:hAnsi="Times New Roman" w:cs="Times New Roman"/>
          <w:sz w:val="24"/>
          <w:szCs w:val="24"/>
        </w:rPr>
        <w:t>2021</w:t>
      </w:r>
    </w:p>
    <w:p w14:paraId="2156D5F8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Journal: </w:t>
      </w:r>
      <w:r w:rsidRPr="00424A0B">
        <w:rPr>
          <w:rFonts w:ascii="Times New Roman" w:hAnsi="Times New Roman" w:cs="Times New Roman"/>
          <w:sz w:val="24"/>
          <w:szCs w:val="24"/>
        </w:rPr>
        <w:t>Solvent Extraction and Ion Exchange</w:t>
      </w:r>
    </w:p>
    <w:p w14:paraId="1B5B43E4" w14:textId="02026E19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DOI: </w:t>
      </w:r>
      <w:r w:rsidRPr="00424A0B">
        <w:rPr>
          <w:rFonts w:ascii="Times New Roman" w:hAnsi="Times New Roman" w:cs="Times New Roman"/>
          <w:sz w:val="24"/>
          <w:szCs w:val="24"/>
        </w:rPr>
        <w:t>DOI: 10.1080/07366299.2020.1856998</w:t>
      </w:r>
      <w:r w:rsidRPr="00424A0B">
        <w:rPr>
          <w:rFonts w:ascii="Times New Roman" w:hAnsi="Times New Roman" w:cs="Times New Roman"/>
          <w:sz w:val="24"/>
          <w:szCs w:val="24"/>
        </w:rPr>
        <w:br/>
      </w:r>
      <w:r w:rsidR="00424A0B" w:rsidRPr="00424A0B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424A0B">
        <w:rPr>
          <w:rFonts w:ascii="Times New Roman" w:hAnsi="Times New Roman" w:cs="Times New Roman"/>
          <w:sz w:val="24"/>
          <w:szCs w:val="24"/>
        </w:rPr>
        <w:t>: https://www.tandfonline.com/doi/full/10.1080/07366299.2020.1856998</w:t>
      </w:r>
    </w:p>
    <w:p w14:paraId="17484F88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4C1FD5BE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7C57C2D8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Reference ID: </w:t>
      </w:r>
      <w:r w:rsidRPr="00424A0B">
        <w:rPr>
          <w:rFonts w:ascii="Times New Roman" w:hAnsi="Times New Roman" w:cs="Times New Roman"/>
          <w:sz w:val="24"/>
          <w:szCs w:val="24"/>
        </w:rPr>
        <w:t>20045.0</w:t>
      </w:r>
    </w:p>
    <w:p w14:paraId="4DDADD17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 w:rsidRPr="00424A0B">
        <w:rPr>
          <w:rFonts w:ascii="Times New Roman" w:hAnsi="Times New Roman" w:cs="Times New Roman"/>
          <w:sz w:val="24"/>
          <w:szCs w:val="24"/>
        </w:rPr>
        <w:t>Elucidating the speciation of extracted lanthanides by diglycolamides</w:t>
      </w:r>
    </w:p>
    <w:p w14:paraId="6060A8AD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Authors: </w:t>
      </w:r>
      <w:r w:rsidRPr="00424A0B">
        <w:rPr>
          <w:rFonts w:ascii="Times New Roman" w:hAnsi="Times New Roman" w:cs="Times New Roman"/>
          <w:sz w:val="24"/>
          <w:szCs w:val="24"/>
        </w:rPr>
        <w:t xml:space="preserve">AA Peroutka; SS </w:t>
      </w:r>
      <w:r w:rsidRPr="00424A0B">
        <w:rPr>
          <w:rFonts w:ascii="Times New Roman" w:hAnsi="Times New Roman" w:cs="Times New Roman"/>
          <w:sz w:val="24"/>
          <w:szCs w:val="24"/>
        </w:rPr>
        <w:t>Galley; J Shafer</w:t>
      </w:r>
    </w:p>
    <w:p w14:paraId="7733CF35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Year: </w:t>
      </w:r>
      <w:r w:rsidRPr="00424A0B">
        <w:rPr>
          <w:rFonts w:ascii="Times New Roman" w:hAnsi="Times New Roman" w:cs="Times New Roman"/>
          <w:sz w:val="24"/>
          <w:szCs w:val="24"/>
        </w:rPr>
        <w:t>2023</w:t>
      </w:r>
    </w:p>
    <w:p w14:paraId="19A126B5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Journal: </w:t>
      </w:r>
      <w:r w:rsidRPr="00424A0B">
        <w:rPr>
          <w:rFonts w:ascii="Times New Roman" w:hAnsi="Times New Roman" w:cs="Times New Roman"/>
          <w:sz w:val="24"/>
          <w:szCs w:val="24"/>
        </w:rPr>
        <w:t>Coordination Chemistry Reviews</w:t>
      </w:r>
    </w:p>
    <w:p w14:paraId="5656AA5F" w14:textId="53457AB1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DOI: </w:t>
      </w:r>
      <w:r w:rsidRPr="00424A0B">
        <w:rPr>
          <w:rFonts w:ascii="Times New Roman" w:hAnsi="Times New Roman" w:cs="Times New Roman"/>
          <w:sz w:val="24"/>
          <w:szCs w:val="24"/>
        </w:rPr>
        <w:t>DOI: 10.1016/j.ccr.2023.215071</w:t>
      </w:r>
      <w:r w:rsidRPr="00424A0B">
        <w:rPr>
          <w:rFonts w:ascii="Times New Roman" w:hAnsi="Times New Roman" w:cs="Times New Roman"/>
          <w:sz w:val="24"/>
          <w:szCs w:val="24"/>
        </w:rPr>
        <w:br/>
      </w:r>
      <w:r w:rsidR="00424A0B" w:rsidRPr="00424A0B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424A0B">
        <w:rPr>
          <w:rFonts w:ascii="Times New Roman" w:hAnsi="Times New Roman" w:cs="Times New Roman"/>
          <w:sz w:val="24"/>
          <w:szCs w:val="24"/>
        </w:rPr>
        <w:t>: https://linkinghub.elsevier.com/retrieve/pii/S0010854523000607</w:t>
      </w:r>
    </w:p>
    <w:p w14:paraId="55D2D654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147529DD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6DD3B27D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Reference ID: </w:t>
      </w:r>
      <w:r w:rsidRPr="00424A0B">
        <w:rPr>
          <w:rFonts w:ascii="Times New Roman" w:hAnsi="Times New Roman" w:cs="Times New Roman"/>
          <w:sz w:val="24"/>
          <w:szCs w:val="24"/>
        </w:rPr>
        <w:t>20046.0</w:t>
      </w:r>
    </w:p>
    <w:p w14:paraId="6D734FE1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 w:rsidRPr="00424A0B">
        <w:rPr>
          <w:rFonts w:ascii="Times New Roman" w:hAnsi="Times New Roman" w:cs="Times New Roman"/>
          <w:sz w:val="24"/>
          <w:szCs w:val="24"/>
        </w:rPr>
        <w:t>A COMPARATIVE STUDY OF DONOR PROPERTIES OF SULPHOXIDES AND PHOSPHINE OXIDES IN SOLVENT EXTRACTION</w:t>
      </w:r>
    </w:p>
    <w:p w14:paraId="7BCC6F48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Authors: </w:t>
      </w:r>
      <w:r w:rsidRPr="00424A0B">
        <w:rPr>
          <w:rFonts w:ascii="Times New Roman" w:hAnsi="Times New Roman" w:cs="Times New Roman"/>
          <w:sz w:val="24"/>
          <w:szCs w:val="24"/>
        </w:rPr>
        <w:t>R Shanker; KS Venkateswarlu</w:t>
      </w:r>
    </w:p>
    <w:p w14:paraId="6CD629CB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Year: </w:t>
      </w:r>
      <w:r w:rsidRPr="00424A0B">
        <w:rPr>
          <w:rFonts w:ascii="Times New Roman" w:hAnsi="Times New Roman" w:cs="Times New Roman"/>
          <w:sz w:val="24"/>
          <w:szCs w:val="24"/>
        </w:rPr>
        <w:t>1970</w:t>
      </w:r>
    </w:p>
    <w:p w14:paraId="6F0E4EB3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Journal: </w:t>
      </w:r>
      <w:r w:rsidRPr="00424A0B">
        <w:rPr>
          <w:rFonts w:ascii="Times New Roman" w:hAnsi="Times New Roman" w:cs="Times New Roman"/>
          <w:sz w:val="24"/>
          <w:szCs w:val="24"/>
        </w:rPr>
        <w:t xml:space="preserve">J. </w:t>
      </w:r>
      <w:proofErr w:type="gramStart"/>
      <w:r w:rsidRPr="00424A0B">
        <w:rPr>
          <w:rFonts w:ascii="Times New Roman" w:hAnsi="Times New Roman" w:cs="Times New Roman"/>
          <w:sz w:val="24"/>
          <w:szCs w:val="24"/>
        </w:rPr>
        <w:t>inorg,nucl</w:t>
      </w:r>
      <w:proofErr w:type="gramEnd"/>
      <w:r w:rsidRPr="00424A0B">
        <w:rPr>
          <w:rFonts w:ascii="Times New Roman" w:hAnsi="Times New Roman" w:cs="Times New Roman"/>
          <w:sz w:val="24"/>
          <w:szCs w:val="24"/>
        </w:rPr>
        <w:t>.Chem</w:t>
      </w:r>
    </w:p>
    <w:p w14:paraId="12EE0FE8" w14:textId="025BCAF9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DOI: </w:t>
      </w:r>
      <w:r w:rsidRPr="00424A0B">
        <w:rPr>
          <w:rFonts w:ascii="Times New Roman" w:hAnsi="Times New Roman" w:cs="Times New Roman"/>
          <w:sz w:val="24"/>
          <w:szCs w:val="24"/>
        </w:rPr>
        <w:t>DOI: https://doi.org/10.1016/0022-1902(70)80466-3</w:t>
      </w:r>
      <w:r w:rsidRPr="00424A0B">
        <w:rPr>
          <w:rFonts w:ascii="Times New Roman" w:hAnsi="Times New Roman" w:cs="Times New Roman"/>
          <w:sz w:val="24"/>
          <w:szCs w:val="24"/>
        </w:rPr>
        <w:br/>
      </w:r>
      <w:r w:rsidR="00424A0B" w:rsidRPr="00424A0B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424A0B">
        <w:rPr>
          <w:rFonts w:ascii="Times New Roman" w:hAnsi="Times New Roman" w:cs="Times New Roman"/>
          <w:sz w:val="24"/>
          <w:szCs w:val="24"/>
        </w:rPr>
        <w:t>: https://www.sciencedirect.com/science/article/pii/0022190270804663</w:t>
      </w:r>
    </w:p>
    <w:p w14:paraId="51E4F9E4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58538C06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lastRenderedPageBreak/>
        <w:t>---</w:t>
      </w:r>
    </w:p>
    <w:p w14:paraId="182FA71C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Reference ID: </w:t>
      </w:r>
      <w:r w:rsidRPr="00424A0B">
        <w:rPr>
          <w:rFonts w:ascii="Times New Roman" w:hAnsi="Times New Roman" w:cs="Times New Roman"/>
          <w:sz w:val="24"/>
          <w:szCs w:val="24"/>
        </w:rPr>
        <w:t>20047.0</w:t>
      </w:r>
    </w:p>
    <w:p w14:paraId="772AAA58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 w:rsidRPr="00424A0B">
        <w:rPr>
          <w:rFonts w:ascii="Times New Roman" w:hAnsi="Times New Roman" w:cs="Times New Roman"/>
          <w:sz w:val="24"/>
          <w:szCs w:val="24"/>
        </w:rPr>
        <w:t>Complexation thermodynamics of diglycolamide with f-elements: solvent extraction and density functional theory analysis</w:t>
      </w:r>
    </w:p>
    <w:p w14:paraId="3AD5F59E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Authors: </w:t>
      </w:r>
      <w:r w:rsidRPr="00424A0B">
        <w:rPr>
          <w:rFonts w:ascii="Times New Roman" w:hAnsi="Times New Roman" w:cs="Times New Roman"/>
          <w:sz w:val="24"/>
          <w:szCs w:val="24"/>
        </w:rPr>
        <w:t>SM Ali; S Pahan; A Bhattacharyya; PK Mohapatra</w:t>
      </w:r>
    </w:p>
    <w:p w14:paraId="3D3C8DC8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Year: </w:t>
      </w:r>
      <w:r w:rsidRPr="00424A0B">
        <w:rPr>
          <w:rFonts w:ascii="Times New Roman" w:hAnsi="Times New Roman" w:cs="Times New Roman"/>
          <w:sz w:val="24"/>
          <w:szCs w:val="24"/>
        </w:rPr>
        <w:t>2016</w:t>
      </w:r>
    </w:p>
    <w:p w14:paraId="57181443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Journal: </w:t>
      </w:r>
      <w:r w:rsidRPr="00424A0B">
        <w:rPr>
          <w:rFonts w:ascii="Times New Roman" w:hAnsi="Times New Roman" w:cs="Times New Roman"/>
          <w:sz w:val="24"/>
          <w:szCs w:val="24"/>
        </w:rPr>
        <w:t>Physical Chemistry Chemical Physics</w:t>
      </w:r>
    </w:p>
    <w:p w14:paraId="51CE29AD" w14:textId="39FC164A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DOI: </w:t>
      </w:r>
      <w:r w:rsidRPr="00424A0B">
        <w:rPr>
          <w:rFonts w:ascii="Times New Roman" w:hAnsi="Times New Roman" w:cs="Times New Roman"/>
          <w:sz w:val="24"/>
          <w:szCs w:val="24"/>
        </w:rPr>
        <w:t>DOI: 10.1039/C6CP00825A</w:t>
      </w:r>
      <w:r w:rsidRPr="00424A0B">
        <w:rPr>
          <w:rFonts w:ascii="Times New Roman" w:hAnsi="Times New Roman" w:cs="Times New Roman"/>
          <w:sz w:val="24"/>
          <w:szCs w:val="24"/>
        </w:rPr>
        <w:br/>
      </w:r>
      <w:r w:rsidR="00424A0B" w:rsidRPr="00424A0B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424A0B">
        <w:rPr>
          <w:rFonts w:ascii="Times New Roman" w:hAnsi="Times New Roman" w:cs="Times New Roman"/>
          <w:sz w:val="24"/>
          <w:szCs w:val="24"/>
        </w:rPr>
        <w:t>: https://xlink.rsc.org/?DOI=C6CP00825A</w:t>
      </w:r>
    </w:p>
    <w:p w14:paraId="6D21BBCB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422E54CE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067838A2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Reference ID: </w:t>
      </w:r>
      <w:r w:rsidRPr="00424A0B">
        <w:rPr>
          <w:rFonts w:ascii="Times New Roman" w:hAnsi="Times New Roman" w:cs="Times New Roman"/>
          <w:sz w:val="24"/>
          <w:szCs w:val="24"/>
        </w:rPr>
        <w:t>20048.0</w:t>
      </w:r>
    </w:p>
    <w:p w14:paraId="4D215181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 w:rsidRPr="00424A0B">
        <w:rPr>
          <w:rFonts w:ascii="Times New Roman" w:hAnsi="Times New Roman" w:cs="Times New Roman"/>
          <w:sz w:val="24"/>
          <w:szCs w:val="24"/>
        </w:rPr>
        <w:t xml:space="preserve">An </w:t>
      </w:r>
      <w:proofErr w:type="gramStart"/>
      <w:r w:rsidRPr="00424A0B">
        <w:rPr>
          <w:rFonts w:ascii="Times New Roman" w:hAnsi="Times New Roman" w:cs="Times New Roman"/>
          <w:sz w:val="24"/>
          <w:szCs w:val="24"/>
        </w:rPr>
        <w:t>europium(</w:t>
      </w:r>
      <w:proofErr w:type="gramEnd"/>
      <w:r w:rsidRPr="00424A0B">
        <w:rPr>
          <w:rFonts w:ascii="Times New Roman" w:hAnsi="Times New Roman" w:cs="Times New Roman"/>
          <w:sz w:val="24"/>
          <w:szCs w:val="24"/>
        </w:rPr>
        <w:t>III) diglycolamide complex: insights into the coordination chemistry of lanthanides in solvent extraction</w:t>
      </w:r>
    </w:p>
    <w:p w14:paraId="1240939D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Authors: </w:t>
      </w:r>
      <w:r w:rsidRPr="00424A0B">
        <w:rPr>
          <w:rFonts w:ascii="Times New Roman" w:hAnsi="Times New Roman" w:cs="Times New Roman"/>
          <w:sz w:val="24"/>
          <w:szCs w:val="24"/>
        </w:rPr>
        <w:t>MR Antonio; DR McAlister; EP Horwitz</w:t>
      </w:r>
    </w:p>
    <w:p w14:paraId="526BA807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Year: </w:t>
      </w:r>
      <w:r w:rsidRPr="00424A0B">
        <w:rPr>
          <w:rFonts w:ascii="Times New Roman" w:hAnsi="Times New Roman" w:cs="Times New Roman"/>
          <w:sz w:val="24"/>
          <w:szCs w:val="24"/>
        </w:rPr>
        <w:t>2015</w:t>
      </w:r>
    </w:p>
    <w:p w14:paraId="071A0504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Journal: </w:t>
      </w:r>
      <w:r w:rsidRPr="00424A0B">
        <w:rPr>
          <w:rFonts w:ascii="Times New Roman" w:hAnsi="Times New Roman" w:cs="Times New Roman"/>
          <w:sz w:val="24"/>
          <w:szCs w:val="24"/>
        </w:rPr>
        <w:t>Dalton Trans.</w:t>
      </w:r>
    </w:p>
    <w:p w14:paraId="0C3F1038" w14:textId="0AAF2306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DOI: </w:t>
      </w:r>
      <w:r w:rsidRPr="00424A0B">
        <w:rPr>
          <w:rFonts w:ascii="Times New Roman" w:hAnsi="Times New Roman" w:cs="Times New Roman"/>
          <w:sz w:val="24"/>
          <w:szCs w:val="24"/>
        </w:rPr>
        <w:t>DOI: 10.1039/C4DT01775G</w:t>
      </w:r>
      <w:r w:rsidRPr="00424A0B">
        <w:rPr>
          <w:rFonts w:ascii="Times New Roman" w:hAnsi="Times New Roman" w:cs="Times New Roman"/>
          <w:sz w:val="24"/>
          <w:szCs w:val="24"/>
        </w:rPr>
        <w:br/>
      </w:r>
      <w:r w:rsidR="00424A0B" w:rsidRPr="00424A0B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424A0B">
        <w:rPr>
          <w:rFonts w:ascii="Times New Roman" w:hAnsi="Times New Roman" w:cs="Times New Roman"/>
          <w:sz w:val="24"/>
          <w:szCs w:val="24"/>
        </w:rPr>
        <w:t>: https://xlink.rsc.org/?DOI=C4DT01775G</w:t>
      </w:r>
    </w:p>
    <w:p w14:paraId="6A5DFCCC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32B810C0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5A676C24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Reference ID: </w:t>
      </w:r>
      <w:r w:rsidRPr="00424A0B">
        <w:rPr>
          <w:rFonts w:ascii="Times New Roman" w:hAnsi="Times New Roman" w:cs="Times New Roman"/>
          <w:sz w:val="24"/>
          <w:szCs w:val="24"/>
        </w:rPr>
        <w:t>20049.0</w:t>
      </w:r>
    </w:p>
    <w:p w14:paraId="4CAC8B7A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 w:rsidRPr="00424A0B">
        <w:rPr>
          <w:rFonts w:ascii="Times New Roman" w:hAnsi="Times New Roman" w:cs="Times New Roman"/>
          <w:sz w:val="24"/>
          <w:szCs w:val="24"/>
        </w:rPr>
        <w:t xml:space="preserve">Selective Extraction of </w:t>
      </w:r>
      <w:proofErr w:type="gramStart"/>
      <w:r w:rsidRPr="00424A0B">
        <w:rPr>
          <w:rFonts w:ascii="Times New Roman" w:hAnsi="Times New Roman" w:cs="Times New Roman"/>
          <w:sz w:val="24"/>
          <w:szCs w:val="24"/>
        </w:rPr>
        <w:t>Am(</w:t>
      </w:r>
      <w:proofErr w:type="gramEnd"/>
      <w:r w:rsidRPr="00424A0B">
        <w:rPr>
          <w:rFonts w:ascii="Times New Roman" w:hAnsi="Times New Roman" w:cs="Times New Roman"/>
          <w:sz w:val="24"/>
          <w:szCs w:val="24"/>
        </w:rPr>
        <w:t>III) from PUREX Raffinate: The AmSel System</w:t>
      </w:r>
    </w:p>
    <w:p w14:paraId="126F9E77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Authors: </w:t>
      </w:r>
      <w:r w:rsidRPr="00424A0B">
        <w:rPr>
          <w:rFonts w:ascii="Times New Roman" w:hAnsi="Times New Roman" w:cs="Times New Roman"/>
          <w:sz w:val="24"/>
          <w:szCs w:val="24"/>
        </w:rPr>
        <w:t>C Wagner; U Müllich; A Geist; PJ Panak</w:t>
      </w:r>
    </w:p>
    <w:p w14:paraId="5F1EF838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Year: </w:t>
      </w:r>
      <w:r w:rsidRPr="00424A0B">
        <w:rPr>
          <w:rFonts w:ascii="Times New Roman" w:hAnsi="Times New Roman" w:cs="Times New Roman"/>
          <w:sz w:val="24"/>
          <w:szCs w:val="24"/>
        </w:rPr>
        <w:t>2016</w:t>
      </w:r>
    </w:p>
    <w:p w14:paraId="42257700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Journal: </w:t>
      </w:r>
      <w:r w:rsidRPr="00424A0B">
        <w:rPr>
          <w:rFonts w:ascii="Times New Roman" w:hAnsi="Times New Roman" w:cs="Times New Roman"/>
          <w:sz w:val="24"/>
          <w:szCs w:val="24"/>
        </w:rPr>
        <w:t>Solvent Extraction and Ion Exchange</w:t>
      </w:r>
    </w:p>
    <w:p w14:paraId="3253221A" w14:textId="4325B7AF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DOI: </w:t>
      </w:r>
      <w:r w:rsidRPr="00424A0B">
        <w:rPr>
          <w:rFonts w:ascii="Times New Roman" w:hAnsi="Times New Roman" w:cs="Times New Roman"/>
          <w:sz w:val="24"/>
          <w:szCs w:val="24"/>
        </w:rPr>
        <w:t>DOI: 10.1080/07366299.2015.1129192</w:t>
      </w:r>
      <w:r w:rsidRPr="00424A0B">
        <w:rPr>
          <w:rFonts w:ascii="Times New Roman" w:hAnsi="Times New Roman" w:cs="Times New Roman"/>
          <w:sz w:val="24"/>
          <w:szCs w:val="24"/>
        </w:rPr>
        <w:br/>
      </w:r>
      <w:r w:rsidR="00424A0B" w:rsidRPr="00424A0B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424A0B">
        <w:rPr>
          <w:rFonts w:ascii="Times New Roman" w:hAnsi="Times New Roman" w:cs="Times New Roman"/>
          <w:sz w:val="24"/>
          <w:szCs w:val="24"/>
        </w:rPr>
        <w:t>: http://www.tandfonline.com/doi/full/10.1080/07366299.2015.1129192</w:t>
      </w:r>
    </w:p>
    <w:p w14:paraId="3A5016E3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2D8ADB55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p w14:paraId="430D0FB0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Reference ID: </w:t>
      </w:r>
      <w:r w:rsidRPr="00424A0B">
        <w:rPr>
          <w:rFonts w:ascii="Times New Roman" w:hAnsi="Times New Roman" w:cs="Times New Roman"/>
          <w:sz w:val="24"/>
          <w:szCs w:val="24"/>
        </w:rPr>
        <w:t>20050.0</w:t>
      </w:r>
    </w:p>
    <w:p w14:paraId="671FBB89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 w:rsidRPr="00424A0B">
        <w:rPr>
          <w:rFonts w:ascii="Times New Roman" w:hAnsi="Times New Roman" w:cs="Times New Roman"/>
          <w:sz w:val="24"/>
          <w:szCs w:val="24"/>
        </w:rPr>
        <w:t>Solvent extraction, separation and recovery of dysprosium (Dy) and neodymium (Nd) from aqueous solutions: Waste recycling strategies for permanent magnet processing</w:t>
      </w:r>
    </w:p>
    <w:p w14:paraId="476A667D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Authors: </w:t>
      </w:r>
      <w:r w:rsidRPr="00424A0B">
        <w:rPr>
          <w:rFonts w:ascii="Times New Roman" w:hAnsi="Times New Roman" w:cs="Times New Roman"/>
          <w:sz w:val="24"/>
          <w:szCs w:val="24"/>
        </w:rPr>
        <w:t>H-S Yoon; C-J Kim; K-W Chung; S-D Kim; J-Y Lee; JR Kumar</w:t>
      </w:r>
    </w:p>
    <w:p w14:paraId="57EA9C94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Year: </w:t>
      </w:r>
      <w:r w:rsidRPr="00424A0B">
        <w:rPr>
          <w:rFonts w:ascii="Times New Roman" w:hAnsi="Times New Roman" w:cs="Times New Roman"/>
          <w:sz w:val="24"/>
          <w:szCs w:val="24"/>
        </w:rPr>
        <w:t>2016</w:t>
      </w:r>
    </w:p>
    <w:p w14:paraId="5E85CB6E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Journal: </w:t>
      </w:r>
      <w:r w:rsidRPr="00424A0B">
        <w:rPr>
          <w:rFonts w:ascii="Times New Roman" w:hAnsi="Times New Roman" w:cs="Times New Roman"/>
          <w:sz w:val="24"/>
          <w:szCs w:val="24"/>
        </w:rPr>
        <w:t>Hydrometallurgy</w:t>
      </w:r>
    </w:p>
    <w:p w14:paraId="4DDA29DB" w14:textId="5E14D2F9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b/>
          <w:sz w:val="24"/>
          <w:szCs w:val="24"/>
        </w:rPr>
        <w:t xml:space="preserve">DOI: </w:t>
      </w:r>
      <w:r w:rsidRPr="00424A0B">
        <w:rPr>
          <w:rFonts w:ascii="Times New Roman" w:hAnsi="Times New Roman" w:cs="Times New Roman"/>
          <w:sz w:val="24"/>
          <w:szCs w:val="24"/>
        </w:rPr>
        <w:t>DOI: 10.1016/j.hydromet.2016.01.028</w:t>
      </w:r>
      <w:r w:rsidRPr="00424A0B">
        <w:rPr>
          <w:rFonts w:ascii="Times New Roman" w:hAnsi="Times New Roman" w:cs="Times New Roman"/>
          <w:sz w:val="24"/>
          <w:szCs w:val="24"/>
        </w:rPr>
        <w:br/>
      </w:r>
      <w:r w:rsidR="00424A0B" w:rsidRPr="00424A0B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424A0B">
        <w:rPr>
          <w:rFonts w:ascii="Times New Roman" w:hAnsi="Times New Roman" w:cs="Times New Roman"/>
          <w:sz w:val="24"/>
          <w:szCs w:val="24"/>
        </w:rPr>
        <w:t>: https://linkinghub.elsevier.com/retrieve/pii/S0304386X16300287</w:t>
      </w:r>
    </w:p>
    <w:p w14:paraId="458489CE" w14:textId="77777777" w:rsidR="005A0864" w:rsidRPr="00424A0B" w:rsidRDefault="00175E00">
      <w:pPr>
        <w:rPr>
          <w:rFonts w:ascii="Times New Roman" w:hAnsi="Times New Roman" w:cs="Times New Roman"/>
          <w:sz w:val="24"/>
          <w:szCs w:val="24"/>
        </w:rPr>
      </w:pPr>
      <w:r w:rsidRPr="00424A0B">
        <w:rPr>
          <w:rFonts w:ascii="Times New Roman" w:hAnsi="Times New Roman" w:cs="Times New Roman"/>
          <w:sz w:val="24"/>
          <w:szCs w:val="24"/>
        </w:rPr>
        <w:t>---</w:t>
      </w:r>
    </w:p>
    <w:sectPr w:rsidR="005A0864" w:rsidRPr="00424A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6648353">
    <w:abstractNumId w:val="8"/>
  </w:num>
  <w:num w:numId="2" w16cid:durableId="469907381">
    <w:abstractNumId w:val="6"/>
  </w:num>
  <w:num w:numId="3" w16cid:durableId="120006308">
    <w:abstractNumId w:val="5"/>
  </w:num>
  <w:num w:numId="4" w16cid:durableId="2094693261">
    <w:abstractNumId w:val="4"/>
  </w:num>
  <w:num w:numId="5" w16cid:durableId="1064840157">
    <w:abstractNumId w:val="7"/>
  </w:num>
  <w:num w:numId="6" w16cid:durableId="66610032">
    <w:abstractNumId w:val="3"/>
  </w:num>
  <w:num w:numId="7" w16cid:durableId="1627004764">
    <w:abstractNumId w:val="2"/>
  </w:num>
  <w:num w:numId="8" w16cid:durableId="54356632">
    <w:abstractNumId w:val="1"/>
  </w:num>
  <w:num w:numId="9" w16cid:durableId="1005323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03B5A"/>
    <w:rsid w:val="0029639D"/>
    <w:rsid w:val="00326F90"/>
    <w:rsid w:val="00424A0B"/>
    <w:rsid w:val="004564D7"/>
    <w:rsid w:val="005A0864"/>
    <w:rsid w:val="00AA1D8D"/>
    <w:rsid w:val="00B47730"/>
    <w:rsid w:val="00C4368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6A2BBF"/>
  <w14:defaultImageDpi w14:val="300"/>
  <w15:docId w15:val="{92AFFFC5-58F7-4C95-AFBB-BFA5DA276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2653</Words>
  <Characters>15126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Jolina Alonzo</cp:lastModifiedBy>
  <cp:revision>2</cp:revision>
  <dcterms:created xsi:type="dcterms:W3CDTF">2024-07-25T03:39:00Z</dcterms:created>
  <dcterms:modified xsi:type="dcterms:W3CDTF">2024-07-25T03:39:00Z</dcterms:modified>
  <cp:category/>
</cp:coreProperties>
</file>